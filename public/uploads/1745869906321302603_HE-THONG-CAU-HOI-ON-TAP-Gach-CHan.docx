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0F527" w14:textId="77777777" w:rsidR="00B90F22" w:rsidRDefault="00B90F22">
      <w:pPr>
        <w:autoSpaceDE w:val="0"/>
        <w:autoSpaceDN w:val="0"/>
        <w:spacing w:after="486" w:line="220" w:lineRule="exact"/>
      </w:pPr>
    </w:p>
    <w:p w14:paraId="6D399F60" w14:textId="77777777" w:rsidR="00B90F22" w:rsidRDefault="004D3BE9">
      <w:pPr>
        <w:autoSpaceDE w:val="0"/>
        <w:autoSpaceDN w:val="0"/>
        <w:spacing w:after="0" w:line="358" w:lineRule="exact"/>
        <w:jc w:val="center"/>
      </w:pPr>
      <w:r>
        <w:rPr>
          <w:rFonts w:ascii="Times New Roman,Bold" w:eastAsia="Times New Roman,Bold" w:hAnsi="Times New Roman,Bold"/>
          <w:b/>
          <w:color w:val="000000"/>
          <w:sz w:val="26"/>
        </w:rPr>
        <w:t>B</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 xml:space="preserve"> CÂU H</w:t>
      </w:r>
      <w:r>
        <w:rPr>
          <w:rFonts w:ascii="Times New Roman,Bold" w:eastAsia="Times New Roman,Bold" w:hAnsi="Times New Roman,Bold"/>
          <w:b/>
          <w:color w:val="000000"/>
          <w:sz w:val="26"/>
        </w:rPr>
        <w:t>Ỏ</w:t>
      </w:r>
      <w:r>
        <w:rPr>
          <w:rFonts w:ascii="Times New Roman,Bold" w:eastAsia="Times New Roman,Bold" w:hAnsi="Times New Roman,Bold"/>
          <w:b/>
          <w:color w:val="000000"/>
          <w:sz w:val="26"/>
        </w:rPr>
        <w:t>I ÔN T</w:t>
      </w:r>
      <w:r>
        <w:rPr>
          <w:rFonts w:ascii="Times New Roman,Bold" w:eastAsia="Times New Roman,Bold" w:hAnsi="Times New Roman,Bold"/>
          <w:b/>
          <w:color w:val="000000"/>
          <w:sz w:val="26"/>
        </w:rPr>
        <w:t>Ậ</w:t>
      </w:r>
      <w:r>
        <w:rPr>
          <w:rFonts w:ascii="Times New Roman,Bold" w:eastAsia="Times New Roman,Bold" w:hAnsi="Times New Roman,Bold"/>
          <w:b/>
          <w:color w:val="000000"/>
          <w:sz w:val="26"/>
        </w:rPr>
        <w:t xml:space="preserve">P </w:t>
      </w:r>
    </w:p>
    <w:p w14:paraId="56A415AB" w14:textId="77777777" w:rsidR="00B90F22" w:rsidRDefault="004D3BE9">
      <w:pPr>
        <w:autoSpaceDE w:val="0"/>
        <w:autoSpaceDN w:val="0"/>
        <w:spacing w:before="62" w:after="0" w:line="360" w:lineRule="exact"/>
        <w:jc w:val="center"/>
      </w:pPr>
      <w:r>
        <w:rPr>
          <w:rFonts w:ascii="Times New Roman,Bold" w:eastAsia="Times New Roman,Bold" w:hAnsi="Times New Roman,Bold"/>
          <w:b/>
          <w:color w:val="000000"/>
          <w:sz w:val="26"/>
        </w:rPr>
        <w:t>Môn kinh t</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 xml:space="preserve"> chính tr</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Mác – Lênin </w:t>
      </w:r>
    </w:p>
    <w:p w14:paraId="6FE01B42" w14:textId="77777777" w:rsidR="00B90F22" w:rsidRDefault="004D3BE9">
      <w:pPr>
        <w:tabs>
          <w:tab w:val="left" w:pos="142"/>
        </w:tabs>
        <w:autoSpaceDE w:val="0"/>
        <w:autoSpaceDN w:val="0"/>
        <w:spacing w:before="538" w:after="0" w:line="298" w:lineRule="exact"/>
      </w:pPr>
      <w:r>
        <w:rPr>
          <w:rFonts w:ascii="Times New Roman,Bold" w:eastAsia="Times New Roman,Bold" w:hAnsi="Times New Roman,Bold"/>
          <w:b/>
          <w:color w:val="000000"/>
          <w:sz w:val="26"/>
        </w:rPr>
        <w:t>Ph</w:t>
      </w:r>
      <w:r>
        <w:rPr>
          <w:rFonts w:ascii="Times New Roman,Bold" w:eastAsia="Times New Roman,Bold" w:hAnsi="Times New Roman,Bold"/>
          <w:b/>
          <w:color w:val="000000"/>
          <w:sz w:val="26"/>
        </w:rPr>
        <w:t>ầ</w:t>
      </w:r>
      <w:r>
        <w:rPr>
          <w:rFonts w:ascii="Times New Roman,Bold" w:eastAsia="Times New Roman,Bold" w:hAnsi="Times New Roman,Bold"/>
          <w:b/>
          <w:color w:val="000000"/>
          <w:sz w:val="26"/>
        </w:rPr>
        <w:t>n 1: Lý thuy</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 xml:space="preserve">t </w:t>
      </w:r>
      <w:r>
        <w:br/>
      </w:r>
      <w:r>
        <w:rPr>
          <w:rFonts w:ascii="Times New Roman,Bold" w:eastAsia="Times New Roman,Bold" w:hAnsi="Times New Roman,Bold"/>
          <w:b/>
          <w:color w:val="000000"/>
          <w:sz w:val="26"/>
        </w:rPr>
        <w:t>Câu 1. Đ</w:t>
      </w:r>
      <w:r>
        <w:rPr>
          <w:rFonts w:ascii="Times New Roman,Bold" w:eastAsia="Times New Roman,Bold" w:hAnsi="Times New Roman,Bold"/>
          <w:b/>
          <w:color w:val="000000"/>
          <w:sz w:val="26"/>
        </w:rPr>
        <w:t>ặ</w:t>
      </w:r>
      <w:r>
        <w:rPr>
          <w:rFonts w:ascii="Times New Roman,Bold" w:eastAsia="Times New Roman,Bold" w:hAnsi="Times New Roman,Bold"/>
          <w:b/>
          <w:color w:val="000000"/>
          <w:sz w:val="26"/>
        </w:rPr>
        <w:t>c đi</w:t>
      </w:r>
      <w:r>
        <w:rPr>
          <w:rFonts w:ascii="Times New Roman,Bold" w:eastAsia="Times New Roman,Bold" w:hAnsi="Times New Roman,Bold"/>
          <w:b/>
          <w:color w:val="000000"/>
          <w:sz w:val="26"/>
        </w:rPr>
        <w:t>ể</w:t>
      </w:r>
      <w:r>
        <w:rPr>
          <w:rFonts w:ascii="Times New Roman,Bold" w:eastAsia="Times New Roman,Bold" w:hAnsi="Times New Roman,Bold"/>
          <w:b/>
          <w:color w:val="000000"/>
          <w:sz w:val="26"/>
        </w:rPr>
        <w:t>m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a phương pháp tr</w:t>
      </w:r>
      <w:r>
        <w:rPr>
          <w:rFonts w:ascii="Times New Roman,Bold" w:eastAsia="Times New Roman,Bold" w:hAnsi="Times New Roman,Bold"/>
          <w:b/>
          <w:color w:val="000000"/>
          <w:sz w:val="26"/>
        </w:rPr>
        <w:t>ừ</w:t>
      </w:r>
      <w:r>
        <w:rPr>
          <w:rFonts w:ascii="Times New Roman,Bold" w:eastAsia="Times New Roman,Bold" w:hAnsi="Times New Roman,Bold"/>
          <w:b/>
          <w:color w:val="000000"/>
          <w:sz w:val="26"/>
        </w:rPr>
        <w:t>u tư</w:t>
      </w:r>
      <w:r>
        <w:rPr>
          <w:rFonts w:ascii="Times New Roman,Bold" w:eastAsia="Times New Roman,Bold" w:hAnsi="Times New Roman,Bold"/>
          <w:b/>
          <w:color w:val="000000"/>
          <w:sz w:val="26"/>
        </w:rPr>
        <w:t>ợ</w:t>
      </w:r>
      <w:r>
        <w:rPr>
          <w:rFonts w:ascii="Times New Roman,Bold" w:eastAsia="Times New Roman,Bold" w:hAnsi="Times New Roman,Bold"/>
          <w:b/>
          <w:color w:val="000000"/>
          <w:sz w:val="26"/>
        </w:rPr>
        <w:t>ng hóa khoa h</w:t>
      </w:r>
      <w:r>
        <w:rPr>
          <w:rFonts w:ascii="Times New Roman,Bold" w:eastAsia="Times New Roman,Bold" w:hAnsi="Times New Roman,Bold"/>
          <w:b/>
          <w:color w:val="000000"/>
          <w:sz w:val="26"/>
        </w:rPr>
        <w:t>ọ</w:t>
      </w:r>
      <w:r>
        <w:rPr>
          <w:rFonts w:ascii="Times New Roman,Bold" w:eastAsia="Times New Roman,Bold" w:hAnsi="Times New Roman,Bold"/>
          <w:b/>
          <w:color w:val="000000"/>
          <w:sz w:val="26"/>
        </w:rPr>
        <w:t>c trong nghiên c</w:t>
      </w:r>
      <w:r>
        <w:rPr>
          <w:rFonts w:ascii="Times New Roman,Bold" w:eastAsia="Times New Roman,Bold" w:hAnsi="Times New Roman,Bold"/>
          <w:b/>
          <w:color w:val="000000"/>
          <w:sz w:val="26"/>
        </w:rPr>
        <w:t>ứ</w:t>
      </w:r>
      <w:r>
        <w:rPr>
          <w:rFonts w:ascii="Times New Roman,Bold" w:eastAsia="Times New Roman,Bold" w:hAnsi="Times New Roman,Bold"/>
          <w:b/>
          <w:color w:val="000000"/>
          <w:sz w:val="26"/>
        </w:rPr>
        <w:t>u kinh t</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 xml:space="preserve"> </w:t>
      </w:r>
    </w:p>
    <w:p w14:paraId="0382A087" w14:textId="6DDBEA5D" w:rsidR="00B90F22" w:rsidRDefault="004D3BE9">
      <w:pPr>
        <w:autoSpaceDE w:val="0"/>
        <w:autoSpaceDN w:val="0"/>
        <w:spacing w:after="0" w:line="298" w:lineRule="exact"/>
        <w:ind w:left="142" w:right="4032" w:hanging="142"/>
      </w:pPr>
      <w:r>
        <w:rPr>
          <w:rFonts w:ascii="Times New Roman,Bold" w:eastAsia="Times New Roman,Bold" w:hAnsi="Times New Roman,Bold"/>
          <w:b/>
          <w:color w:val="000000"/>
          <w:sz w:val="26"/>
        </w:rPr>
        <w:t>chính tr</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là: </w:t>
      </w:r>
      <w:r>
        <w:br/>
      </w:r>
      <w:r w:rsidRPr="00AC5C56">
        <w:rPr>
          <w:rFonts w:ascii="Times New Roman" w:eastAsia="Times New Roman" w:hAnsi="Times New Roman"/>
          <w:b/>
          <w:bCs/>
          <w:color w:val="FF0000"/>
          <w:sz w:val="26"/>
          <w:u w:val="single"/>
        </w:rPr>
        <w:t xml:space="preserve">A. </w:t>
      </w:r>
      <w:proofErr w:type="spellStart"/>
      <w:r w:rsidRPr="00AC5C56">
        <w:rPr>
          <w:rFonts w:ascii="Times New Roman" w:eastAsia="Times New Roman" w:hAnsi="Times New Roman"/>
          <w:b/>
          <w:bCs/>
          <w:color w:val="FF0000"/>
          <w:sz w:val="26"/>
          <w:u w:val="single"/>
        </w:rPr>
        <w:t>Nắm</w:t>
      </w:r>
      <w:proofErr w:type="spellEnd"/>
      <w:r w:rsidRPr="00AC5C56">
        <w:rPr>
          <w:rFonts w:ascii="Times New Roman" w:eastAsia="Times New Roman" w:hAnsi="Times New Roman"/>
          <w:b/>
          <w:bCs/>
          <w:color w:val="FF0000"/>
          <w:sz w:val="26"/>
          <w:u w:val="single"/>
        </w:rPr>
        <w:t xml:space="preserve"> </w:t>
      </w:r>
      <w:proofErr w:type="spellStart"/>
      <w:r w:rsidRPr="00AC5C56">
        <w:rPr>
          <w:rFonts w:ascii="Times New Roman" w:eastAsia="Times New Roman" w:hAnsi="Times New Roman"/>
          <w:b/>
          <w:bCs/>
          <w:color w:val="FF0000"/>
          <w:sz w:val="26"/>
          <w:u w:val="single"/>
        </w:rPr>
        <w:t>được</w:t>
      </w:r>
      <w:proofErr w:type="spellEnd"/>
      <w:r w:rsidRPr="00AC5C56">
        <w:rPr>
          <w:rFonts w:ascii="Times New Roman" w:eastAsia="Times New Roman" w:hAnsi="Times New Roman"/>
          <w:b/>
          <w:bCs/>
          <w:color w:val="FF0000"/>
          <w:sz w:val="26"/>
          <w:u w:val="single"/>
        </w:rPr>
        <w:t xml:space="preserve"> </w:t>
      </w:r>
      <w:proofErr w:type="spellStart"/>
      <w:r w:rsidRPr="00AC5C56">
        <w:rPr>
          <w:rFonts w:ascii="Times New Roman" w:eastAsia="Times New Roman" w:hAnsi="Times New Roman"/>
          <w:b/>
          <w:bCs/>
          <w:color w:val="FF0000"/>
          <w:sz w:val="26"/>
          <w:u w:val="single"/>
        </w:rPr>
        <w:t>bản</w:t>
      </w:r>
      <w:proofErr w:type="spellEnd"/>
      <w:r w:rsidRPr="00AC5C56">
        <w:rPr>
          <w:rFonts w:ascii="Times New Roman" w:eastAsia="Times New Roman" w:hAnsi="Times New Roman"/>
          <w:b/>
          <w:bCs/>
          <w:color w:val="FF0000"/>
          <w:sz w:val="26"/>
          <w:u w:val="single"/>
        </w:rPr>
        <w:t xml:space="preserve"> </w:t>
      </w:r>
      <w:proofErr w:type="spellStart"/>
      <w:r w:rsidRPr="00AC5C56">
        <w:rPr>
          <w:rFonts w:ascii="Times New Roman" w:eastAsia="Times New Roman" w:hAnsi="Times New Roman"/>
          <w:b/>
          <w:bCs/>
          <w:color w:val="FF0000"/>
          <w:sz w:val="26"/>
          <w:u w:val="single"/>
        </w:rPr>
        <w:t>chất</w:t>
      </w:r>
      <w:proofErr w:type="spellEnd"/>
      <w:r w:rsidRPr="00AC5C56">
        <w:rPr>
          <w:rFonts w:ascii="Times New Roman" w:eastAsia="Times New Roman" w:hAnsi="Times New Roman"/>
          <w:b/>
          <w:bCs/>
          <w:color w:val="FF0000"/>
          <w:sz w:val="26"/>
          <w:u w:val="single"/>
        </w:rPr>
        <w:t xml:space="preserve"> </w:t>
      </w:r>
      <w:proofErr w:type="spellStart"/>
      <w:r w:rsidRPr="00AC5C56">
        <w:rPr>
          <w:rFonts w:ascii="Times New Roman" w:eastAsia="Times New Roman" w:hAnsi="Times New Roman"/>
          <w:b/>
          <w:bCs/>
          <w:color w:val="FF0000"/>
          <w:sz w:val="26"/>
          <w:u w:val="single"/>
        </w:rPr>
        <w:t>của</w:t>
      </w:r>
      <w:proofErr w:type="spellEnd"/>
      <w:r w:rsidRPr="00AC5C56">
        <w:rPr>
          <w:rFonts w:ascii="Times New Roman" w:eastAsia="Times New Roman" w:hAnsi="Times New Roman"/>
          <w:b/>
          <w:bCs/>
          <w:color w:val="FF0000"/>
          <w:sz w:val="26"/>
          <w:u w:val="single"/>
        </w:rPr>
        <w:t xml:space="preserve"> </w:t>
      </w:r>
      <w:proofErr w:type="spellStart"/>
      <w:r w:rsidRPr="00AC5C56">
        <w:rPr>
          <w:rFonts w:ascii="Times New Roman" w:eastAsia="Times New Roman" w:hAnsi="Times New Roman"/>
          <w:b/>
          <w:bCs/>
          <w:color w:val="FF0000"/>
          <w:sz w:val="26"/>
          <w:u w:val="single"/>
        </w:rPr>
        <w:t>đối</w:t>
      </w:r>
      <w:proofErr w:type="spellEnd"/>
      <w:r w:rsidRPr="00AC5C56">
        <w:rPr>
          <w:rFonts w:ascii="Times New Roman" w:eastAsia="Times New Roman" w:hAnsi="Times New Roman"/>
          <w:b/>
          <w:bCs/>
          <w:color w:val="FF0000"/>
          <w:sz w:val="26"/>
          <w:u w:val="single"/>
        </w:rPr>
        <w:t xml:space="preserve"> </w:t>
      </w:r>
      <w:proofErr w:type="spellStart"/>
      <w:r w:rsidRPr="00AC5C56">
        <w:rPr>
          <w:rFonts w:ascii="Times New Roman" w:eastAsia="Times New Roman" w:hAnsi="Times New Roman"/>
          <w:b/>
          <w:bCs/>
          <w:color w:val="FF0000"/>
          <w:sz w:val="26"/>
          <w:u w:val="single"/>
        </w:rPr>
        <w:t>tượng</w:t>
      </w:r>
      <w:proofErr w:type="spellEnd"/>
      <w:r w:rsidRPr="00AC5C56">
        <w:rPr>
          <w:rFonts w:ascii="Times New Roman" w:eastAsia="Times New Roman" w:hAnsi="Times New Roman"/>
          <w:b/>
          <w:bCs/>
          <w:color w:val="FF0000"/>
          <w:sz w:val="26"/>
          <w:u w:val="single"/>
        </w:rPr>
        <w:t xml:space="preserve"> </w:t>
      </w:r>
      <w:proofErr w:type="spellStart"/>
      <w:r w:rsidRPr="00AC5C56">
        <w:rPr>
          <w:rFonts w:ascii="Times New Roman" w:eastAsia="Times New Roman" w:hAnsi="Times New Roman"/>
          <w:b/>
          <w:bCs/>
          <w:color w:val="FF0000"/>
          <w:sz w:val="26"/>
          <w:u w:val="single"/>
        </w:rPr>
        <w:t>nghiên</w:t>
      </w:r>
      <w:proofErr w:type="spellEnd"/>
      <w:r w:rsidRPr="00AC5C56">
        <w:rPr>
          <w:rFonts w:ascii="Times New Roman" w:eastAsia="Times New Roman" w:hAnsi="Times New Roman"/>
          <w:b/>
          <w:bCs/>
          <w:color w:val="FF0000"/>
          <w:sz w:val="26"/>
          <w:u w:val="single"/>
        </w:rPr>
        <w:t xml:space="preserve"> </w:t>
      </w:r>
      <w:proofErr w:type="spellStart"/>
      <w:r w:rsidRPr="00AC5C56">
        <w:rPr>
          <w:rFonts w:ascii="Times New Roman" w:eastAsia="Times New Roman" w:hAnsi="Times New Roman"/>
          <w:b/>
          <w:bCs/>
          <w:color w:val="FF0000"/>
          <w:sz w:val="26"/>
          <w:u w:val="single"/>
        </w:rPr>
        <w:t>cứu</w:t>
      </w:r>
      <w:proofErr w:type="spellEnd"/>
      <w:r w:rsidRPr="00AC5C56">
        <w:rPr>
          <w:rFonts w:ascii="Times New Roman" w:eastAsia="Times New Roman" w:hAnsi="Times New Roman"/>
          <w:b/>
          <w:bCs/>
          <w:color w:val="000000"/>
          <w:sz w:val="26"/>
          <w:u w:val="single"/>
        </w:rPr>
        <w:t xml:space="preserve"> </w:t>
      </w:r>
      <w:r w:rsidR="00ED3B88" w:rsidRPr="00AC5C56">
        <w:rPr>
          <w:rFonts w:ascii="Times New Roman" w:eastAsia="Times New Roman" w:hAnsi="Times New Roman"/>
          <w:b/>
          <w:bCs/>
          <w:color w:val="000000"/>
          <w:sz w:val="26"/>
          <w:u w:val="single"/>
        </w:rPr>
        <w:br/>
      </w:r>
      <w:r>
        <w:rPr>
          <w:rFonts w:ascii="Times New Roman" w:eastAsia="Times New Roman" w:hAnsi="Times New Roman"/>
          <w:color w:val="000000"/>
          <w:sz w:val="26"/>
        </w:rPr>
        <w:t xml:space="preserve">B. </w:t>
      </w:r>
      <w:proofErr w:type="spellStart"/>
      <w:r>
        <w:rPr>
          <w:rFonts w:ascii="Times New Roman" w:eastAsia="Times New Roman" w:hAnsi="Times New Roman"/>
          <w:color w:val="000000"/>
          <w:sz w:val="26"/>
        </w:rPr>
        <w:t>Nắm</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được</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nội</w:t>
      </w:r>
      <w:proofErr w:type="spellEnd"/>
      <w:r>
        <w:rPr>
          <w:rFonts w:ascii="Times New Roman" w:eastAsia="Times New Roman" w:hAnsi="Times New Roman"/>
          <w:color w:val="000000"/>
          <w:sz w:val="26"/>
        </w:rPr>
        <w:t xml:space="preserve"> dung </w:t>
      </w:r>
      <w:proofErr w:type="spellStart"/>
      <w:r>
        <w:rPr>
          <w:rFonts w:ascii="Times New Roman" w:eastAsia="Times New Roman" w:hAnsi="Times New Roman"/>
          <w:color w:val="000000"/>
          <w:sz w:val="26"/>
        </w:rPr>
        <w:t>của</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đối</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tượng</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nghiên</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cứu</w:t>
      </w:r>
      <w:proofErr w:type="spellEnd"/>
      <w:r>
        <w:rPr>
          <w:rFonts w:ascii="Times New Roman" w:eastAsia="Times New Roman" w:hAnsi="Times New Roman"/>
          <w:color w:val="000000"/>
          <w:sz w:val="26"/>
        </w:rPr>
        <w:t xml:space="preserve"> </w:t>
      </w:r>
      <w:r w:rsidR="00ED3B88">
        <w:rPr>
          <w:rFonts w:ascii="Times New Roman" w:eastAsia="Times New Roman" w:hAnsi="Times New Roman"/>
          <w:color w:val="000000"/>
          <w:sz w:val="26"/>
        </w:rPr>
        <w:br/>
      </w:r>
      <w:r>
        <w:rPr>
          <w:rFonts w:ascii="Times New Roman" w:eastAsia="Times New Roman" w:hAnsi="Times New Roman"/>
          <w:color w:val="000000"/>
          <w:sz w:val="26"/>
        </w:rPr>
        <w:t xml:space="preserve">C. Nắm được hình </w:t>
      </w:r>
      <w:proofErr w:type="gramStart"/>
      <w:r>
        <w:rPr>
          <w:rFonts w:ascii="Times New Roman" w:eastAsia="Times New Roman" w:hAnsi="Times New Roman"/>
          <w:color w:val="000000"/>
          <w:sz w:val="26"/>
        </w:rPr>
        <w:t>thức  của</w:t>
      </w:r>
      <w:proofErr w:type="gramEnd"/>
      <w:r>
        <w:rPr>
          <w:rFonts w:ascii="Times New Roman" w:eastAsia="Times New Roman" w:hAnsi="Times New Roman"/>
          <w:color w:val="000000"/>
          <w:sz w:val="26"/>
        </w:rPr>
        <w:t xml:space="preserve"> đối tượng nghiên cứu </w:t>
      </w:r>
    </w:p>
    <w:p w14:paraId="4554FDBC" w14:textId="77777777" w:rsidR="00B90F22" w:rsidRDefault="004D3BE9">
      <w:pPr>
        <w:autoSpaceDE w:val="0"/>
        <w:autoSpaceDN w:val="0"/>
        <w:spacing w:after="0" w:line="286" w:lineRule="exact"/>
        <w:ind w:left="142"/>
      </w:pPr>
      <w:r>
        <w:rPr>
          <w:rFonts w:ascii="Times New Roman" w:eastAsia="Times New Roman" w:hAnsi="Times New Roman"/>
          <w:color w:val="000000"/>
          <w:sz w:val="26"/>
        </w:rPr>
        <w:t>D. Nắm được ý nghĩa của đối tượng nghiên cứu</w:t>
      </w:r>
    </w:p>
    <w:p w14:paraId="6896F2F5" w14:textId="77777777" w:rsidR="00B90F22" w:rsidRDefault="004D3BE9" w:rsidP="00ED3B88">
      <w:pPr>
        <w:tabs>
          <w:tab w:val="left" w:pos="142"/>
        </w:tabs>
        <w:autoSpaceDE w:val="0"/>
        <w:autoSpaceDN w:val="0"/>
        <w:spacing w:before="84" w:after="0" w:line="276" w:lineRule="exact"/>
      </w:pPr>
      <w:r>
        <w:rPr>
          <w:rFonts w:ascii="Times New Roman,Bold" w:eastAsia="Times New Roman,Bold" w:hAnsi="Times New Roman,Bold"/>
          <w:b/>
          <w:color w:val="000000"/>
          <w:sz w:val="26"/>
        </w:rPr>
        <w:t>Câu 2. Phương pháp nghiên c</w:t>
      </w:r>
      <w:r>
        <w:rPr>
          <w:rFonts w:ascii="Times New Roman,Bold" w:eastAsia="Times New Roman,Bold" w:hAnsi="Times New Roman,Bold"/>
          <w:b/>
          <w:color w:val="000000"/>
          <w:sz w:val="26"/>
        </w:rPr>
        <w:t>ứ</w:t>
      </w:r>
      <w:r>
        <w:rPr>
          <w:rFonts w:ascii="Times New Roman,Bold" w:eastAsia="Times New Roman,Bold" w:hAnsi="Times New Roman,Bold"/>
          <w:b/>
          <w:color w:val="000000"/>
          <w:sz w:val="26"/>
        </w:rPr>
        <w:t>u quan tr</w:t>
      </w:r>
      <w:r>
        <w:rPr>
          <w:rFonts w:ascii="Times New Roman,Bold" w:eastAsia="Times New Roman,Bold" w:hAnsi="Times New Roman,Bold"/>
          <w:b/>
          <w:color w:val="000000"/>
          <w:sz w:val="26"/>
        </w:rPr>
        <w:t>ọ</w:t>
      </w:r>
      <w:r>
        <w:rPr>
          <w:rFonts w:ascii="Times New Roman,Bold" w:eastAsia="Times New Roman,Bold" w:hAnsi="Times New Roman,Bold"/>
          <w:b/>
          <w:color w:val="000000"/>
          <w:sz w:val="26"/>
        </w:rPr>
        <w:t>ng nh</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t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a kinh t</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 xml:space="preserve"> chính tr</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Mác – Lênin là: </w:t>
      </w:r>
      <w:r>
        <w:rPr>
          <w:rFonts w:ascii="Times New Roman" w:eastAsia="Times New Roman" w:hAnsi="Times New Roman"/>
          <w:color w:val="000000"/>
          <w:sz w:val="26"/>
        </w:rPr>
        <w:t xml:space="preserve">A. Phân tích tổng hợp. </w:t>
      </w:r>
    </w:p>
    <w:p w14:paraId="01F37CCC" w14:textId="77777777" w:rsidR="00B90F22" w:rsidRPr="00AC5C56" w:rsidRDefault="004D3BE9">
      <w:pPr>
        <w:autoSpaceDE w:val="0"/>
        <w:autoSpaceDN w:val="0"/>
        <w:spacing w:after="0" w:line="346" w:lineRule="exact"/>
        <w:ind w:left="142"/>
        <w:rPr>
          <w:b/>
          <w:bCs/>
          <w:color w:val="FF0000"/>
          <w:u w:val="single"/>
        </w:rPr>
      </w:pPr>
      <w:r w:rsidRPr="00AC5C56">
        <w:rPr>
          <w:rFonts w:ascii="Times New Roman" w:eastAsia="Times New Roman" w:hAnsi="Times New Roman"/>
          <w:b/>
          <w:bCs/>
          <w:color w:val="FF0000"/>
          <w:sz w:val="26"/>
          <w:u w:val="single"/>
        </w:rPr>
        <w:t xml:space="preserve">B. Trừu tượng hoá khoa học. </w:t>
      </w:r>
    </w:p>
    <w:p w14:paraId="75073EC6" w14:textId="77777777" w:rsidR="00B90F22" w:rsidRDefault="004D3BE9">
      <w:pPr>
        <w:autoSpaceDE w:val="0"/>
        <w:autoSpaceDN w:val="0"/>
        <w:spacing w:after="0" w:line="346" w:lineRule="exact"/>
        <w:ind w:left="142"/>
      </w:pPr>
      <w:r>
        <w:rPr>
          <w:rFonts w:ascii="Times New Roman" w:eastAsia="Times New Roman" w:hAnsi="Times New Roman"/>
          <w:color w:val="000000"/>
          <w:sz w:val="26"/>
        </w:rPr>
        <w:t xml:space="preserve">C. Logic kết hợp lịch sử. </w:t>
      </w:r>
    </w:p>
    <w:p w14:paraId="320039A1" w14:textId="77777777" w:rsidR="00B90F22" w:rsidRDefault="004D3BE9">
      <w:pPr>
        <w:autoSpaceDE w:val="0"/>
        <w:autoSpaceDN w:val="0"/>
        <w:spacing w:after="0" w:line="346" w:lineRule="exact"/>
        <w:ind w:left="142"/>
      </w:pPr>
      <w:r>
        <w:rPr>
          <w:rFonts w:ascii="Times New Roman" w:eastAsia="Times New Roman" w:hAnsi="Times New Roman"/>
          <w:color w:val="000000"/>
          <w:sz w:val="26"/>
        </w:rPr>
        <w:t xml:space="preserve">D. Thực nghiệm. </w:t>
      </w:r>
    </w:p>
    <w:p w14:paraId="4DAF9E18" w14:textId="14501B4D" w:rsidR="00B90F22" w:rsidRDefault="004D3BE9">
      <w:pPr>
        <w:autoSpaceDE w:val="0"/>
        <w:autoSpaceDN w:val="0"/>
        <w:spacing w:before="72" w:after="0" w:line="288" w:lineRule="exact"/>
        <w:ind w:left="142" w:right="1008" w:hanging="142"/>
      </w:pPr>
      <w:r>
        <w:rPr>
          <w:rFonts w:ascii="Times New Roman,Bold" w:eastAsia="Times New Roman,Bold" w:hAnsi="Times New Roman,Bold"/>
          <w:b/>
          <w:color w:val="000000"/>
          <w:sz w:val="26"/>
        </w:rPr>
        <w:t xml:space="preserve">Câu 3. </w:t>
      </w:r>
      <w:proofErr w:type="spellStart"/>
      <w:r>
        <w:rPr>
          <w:rFonts w:ascii="Times New Roman,Bold" w:eastAsia="Times New Roman,Bold" w:hAnsi="Times New Roman,Bold"/>
          <w:b/>
          <w:color w:val="000000"/>
          <w:sz w:val="26"/>
        </w:rPr>
        <w:t>M</w:t>
      </w:r>
      <w:r>
        <w:rPr>
          <w:rFonts w:ascii="Times New Roman,Bold" w:eastAsia="Times New Roman,Bold" w:hAnsi="Times New Roman,Bold"/>
          <w:b/>
          <w:color w:val="000000"/>
          <w:sz w:val="26"/>
        </w:rPr>
        <w:t>ụ</w:t>
      </w:r>
      <w:r>
        <w:rPr>
          <w:rFonts w:ascii="Times New Roman,Bold" w:eastAsia="Times New Roman,Bold" w:hAnsi="Times New Roman,Bold"/>
          <w:b/>
          <w:color w:val="000000"/>
          <w:sz w:val="26"/>
        </w:rPr>
        <w:t>c</w:t>
      </w:r>
      <w:proofErr w:type="spellEnd"/>
      <w:r>
        <w:rPr>
          <w:rFonts w:ascii="Times New Roman,Bold" w:eastAsia="Times New Roman,Bold" w:hAnsi="Times New Roman,Bold"/>
          <w:b/>
          <w:color w:val="000000"/>
          <w:sz w:val="26"/>
        </w:rPr>
        <w:t xml:space="preserve"> </w:t>
      </w:r>
      <w:proofErr w:type="spellStart"/>
      <w:r>
        <w:rPr>
          <w:rFonts w:ascii="Times New Roman,Bold" w:eastAsia="Times New Roman,Bold" w:hAnsi="Times New Roman,Bold"/>
          <w:b/>
          <w:color w:val="000000"/>
          <w:sz w:val="26"/>
        </w:rPr>
        <w:t>đích</w:t>
      </w:r>
      <w:proofErr w:type="spellEnd"/>
      <w:r>
        <w:rPr>
          <w:rFonts w:ascii="Times New Roman,Bold" w:eastAsia="Times New Roman,Bold" w:hAnsi="Times New Roman,Bold"/>
          <w:b/>
          <w:color w:val="000000"/>
          <w:sz w:val="26"/>
        </w:rPr>
        <w:t xml:space="preserve"> </w:t>
      </w:r>
      <w:proofErr w:type="spellStart"/>
      <w:r>
        <w:rPr>
          <w:rFonts w:ascii="Times New Roman,Bold" w:eastAsia="Times New Roman,Bold" w:hAnsi="Times New Roman,Bold"/>
          <w:b/>
          <w:color w:val="000000"/>
          <w:sz w:val="26"/>
        </w:rPr>
        <w:t>nghiên</w:t>
      </w:r>
      <w:proofErr w:type="spellEnd"/>
      <w:r>
        <w:rPr>
          <w:rFonts w:ascii="Times New Roman,Bold" w:eastAsia="Times New Roman,Bold" w:hAnsi="Times New Roman,Bold"/>
          <w:b/>
          <w:color w:val="000000"/>
          <w:sz w:val="26"/>
        </w:rPr>
        <w:t xml:space="preserve"> </w:t>
      </w:r>
      <w:proofErr w:type="spellStart"/>
      <w:r>
        <w:rPr>
          <w:rFonts w:ascii="Times New Roman,Bold" w:eastAsia="Times New Roman,Bold" w:hAnsi="Times New Roman,Bold"/>
          <w:b/>
          <w:color w:val="000000"/>
          <w:sz w:val="26"/>
        </w:rPr>
        <w:t>c</w:t>
      </w:r>
      <w:r>
        <w:rPr>
          <w:rFonts w:ascii="Times New Roman,Bold" w:eastAsia="Times New Roman,Bold" w:hAnsi="Times New Roman,Bold"/>
          <w:b/>
          <w:color w:val="000000"/>
          <w:sz w:val="26"/>
        </w:rPr>
        <w:t>ứ</w:t>
      </w:r>
      <w:r>
        <w:rPr>
          <w:rFonts w:ascii="Times New Roman,Bold" w:eastAsia="Times New Roman,Bold" w:hAnsi="Times New Roman,Bold"/>
          <w:b/>
          <w:color w:val="000000"/>
          <w:sz w:val="26"/>
        </w:rPr>
        <w:t>u</w:t>
      </w:r>
      <w:proofErr w:type="spellEnd"/>
      <w:r>
        <w:rPr>
          <w:rFonts w:ascii="Times New Roman,Bold" w:eastAsia="Times New Roman,Bold" w:hAnsi="Times New Roman,Bold"/>
          <w:b/>
          <w:color w:val="000000"/>
          <w:sz w:val="26"/>
        </w:rPr>
        <w:t xml:space="preserve"> </w:t>
      </w:r>
      <w:proofErr w:type="spellStart"/>
      <w:r>
        <w:rPr>
          <w:rFonts w:ascii="Times New Roman,Bold" w:eastAsia="Times New Roman,Bold" w:hAnsi="Times New Roman,Bold"/>
          <w:b/>
          <w:color w:val="000000"/>
          <w:sz w:val="26"/>
        </w:rPr>
        <w:t>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a</w:t>
      </w:r>
      <w:proofErr w:type="spellEnd"/>
      <w:r>
        <w:rPr>
          <w:rFonts w:ascii="Times New Roman,Bold" w:eastAsia="Times New Roman,Bold" w:hAnsi="Times New Roman,Bold"/>
          <w:b/>
          <w:color w:val="000000"/>
          <w:sz w:val="26"/>
        </w:rPr>
        <w:t xml:space="preserve"> </w:t>
      </w:r>
      <w:proofErr w:type="spellStart"/>
      <w:r>
        <w:rPr>
          <w:rFonts w:ascii="Times New Roman,Bold" w:eastAsia="Times New Roman,Bold" w:hAnsi="Times New Roman,Bold"/>
          <w:b/>
          <w:color w:val="000000"/>
          <w:sz w:val="26"/>
        </w:rPr>
        <w:t>kinh</w:t>
      </w:r>
      <w:proofErr w:type="spellEnd"/>
      <w:r>
        <w:rPr>
          <w:rFonts w:ascii="Times New Roman,Bold" w:eastAsia="Times New Roman,Bold" w:hAnsi="Times New Roman,Bold"/>
          <w:b/>
          <w:color w:val="000000"/>
          <w:sz w:val="26"/>
        </w:rPr>
        <w:t xml:space="preserve"> </w:t>
      </w:r>
      <w:proofErr w:type="spellStart"/>
      <w:r>
        <w:rPr>
          <w:rFonts w:ascii="Times New Roman,Bold" w:eastAsia="Times New Roman,Bold" w:hAnsi="Times New Roman,Bold"/>
          <w:b/>
          <w:color w:val="000000"/>
          <w:sz w:val="26"/>
        </w:rPr>
        <w:t>t</w:t>
      </w:r>
      <w:r>
        <w:rPr>
          <w:rFonts w:ascii="Times New Roman,Bold" w:eastAsia="Times New Roman,Bold" w:hAnsi="Times New Roman,Bold"/>
          <w:b/>
          <w:color w:val="000000"/>
          <w:sz w:val="26"/>
        </w:rPr>
        <w:t>ế</w:t>
      </w:r>
      <w:proofErr w:type="spellEnd"/>
      <w:r>
        <w:rPr>
          <w:rFonts w:ascii="Times New Roman,Bold" w:eastAsia="Times New Roman,Bold" w:hAnsi="Times New Roman,Bold"/>
          <w:b/>
          <w:color w:val="000000"/>
          <w:sz w:val="26"/>
        </w:rPr>
        <w:t xml:space="preserve"> </w:t>
      </w:r>
      <w:proofErr w:type="spellStart"/>
      <w:r>
        <w:rPr>
          <w:rFonts w:ascii="Times New Roman,Bold" w:eastAsia="Times New Roman,Bold" w:hAnsi="Times New Roman,Bold"/>
          <w:b/>
          <w:color w:val="000000"/>
          <w:sz w:val="26"/>
        </w:rPr>
        <w:t>chính</w:t>
      </w:r>
      <w:proofErr w:type="spellEnd"/>
      <w:r>
        <w:rPr>
          <w:rFonts w:ascii="Times New Roman,Bold" w:eastAsia="Times New Roman,Bold" w:hAnsi="Times New Roman,Bold"/>
          <w:b/>
          <w:color w:val="000000"/>
          <w:sz w:val="26"/>
        </w:rPr>
        <w:t xml:space="preserve"> </w:t>
      </w:r>
      <w:proofErr w:type="spellStart"/>
      <w:r>
        <w:rPr>
          <w:rFonts w:ascii="Times New Roman,Bold" w:eastAsia="Times New Roman,Bold" w:hAnsi="Times New Roman,Bold"/>
          <w:b/>
          <w:color w:val="000000"/>
          <w:sz w:val="26"/>
        </w:rPr>
        <w:t>tr</w:t>
      </w:r>
      <w:r>
        <w:rPr>
          <w:rFonts w:ascii="Times New Roman,Bold" w:eastAsia="Times New Roman,Bold" w:hAnsi="Times New Roman,Bold"/>
          <w:b/>
          <w:color w:val="000000"/>
          <w:sz w:val="26"/>
        </w:rPr>
        <w:t>ị</w:t>
      </w:r>
      <w:proofErr w:type="spellEnd"/>
      <w:r>
        <w:rPr>
          <w:rFonts w:ascii="Times New Roman,Bold" w:eastAsia="Times New Roman,Bold" w:hAnsi="Times New Roman,Bold"/>
          <w:b/>
          <w:color w:val="000000"/>
          <w:sz w:val="26"/>
        </w:rPr>
        <w:t xml:space="preserve"> </w:t>
      </w:r>
      <w:proofErr w:type="spellStart"/>
      <w:r>
        <w:rPr>
          <w:rFonts w:ascii="Times New Roman,Bold" w:eastAsia="Times New Roman,Bold" w:hAnsi="Times New Roman,Bold"/>
          <w:b/>
          <w:color w:val="000000"/>
          <w:sz w:val="26"/>
        </w:rPr>
        <w:t>Mác</w:t>
      </w:r>
      <w:proofErr w:type="spellEnd"/>
      <w:r>
        <w:rPr>
          <w:rFonts w:ascii="Times New Roman,Bold" w:eastAsia="Times New Roman,Bold" w:hAnsi="Times New Roman,Bold"/>
          <w:b/>
          <w:color w:val="000000"/>
          <w:sz w:val="26"/>
        </w:rPr>
        <w:t xml:space="preserve"> – </w:t>
      </w:r>
      <w:proofErr w:type="spellStart"/>
      <w:r>
        <w:rPr>
          <w:rFonts w:ascii="Times New Roman,Bold" w:eastAsia="Times New Roman,Bold" w:hAnsi="Times New Roman,Bold"/>
          <w:b/>
          <w:color w:val="000000"/>
          <w:sz w:val="26"/>
        </w:rPr>
        <w:t>Lênin</w:t>
      </w:r>
      <w:proofErr w:type="spellEnd"/>
      <w:r>
        <w:rPr>
          <w:rFonts w:ascii="Times New Roman,Bold" w:eastAsia="Times New Roman,Bold" w:hAnsi="Times New Roman,Bold"/>
          <w:b/>
          <w:color w:val="000000"/>
          <w:sz w:val="26"/>
        </w:rPr>
        <w:t xml:space="preserve"> </w:t>
      </w:r>
      <w:proofErr w:type="spellStart"/>
      <w:r>
        <w:rPr>
          <w:rFonts w:ascii="Times New Roman,Bold" w:eastAsia="Times New Roman,Bold" w:hAnsi="Times New Roman,Bold"/>
          <w:b/>
          <w:color w:val="000000"/>
          <w:sz w:val="26"/>
        </w:rPr>
        <w:t>là</w:t>
      </w:r>
      <w:proofErr w:type="spellEnd"/>
      <w:r>
        <w:rPr>
          <w:rFonts w:ascii="Times New Roman,Bold" w:eastAsia="Times New Roman,Bold" w:hAnsi="Times New Roman,Bold"/>
          <w:b/>
          <w:color w:val="000000"/>
          <w:sz w:val="26"/>
        </w:rPr>
        <w:t xml:space="preserve">: </w:t>
      </w:r>
      <w:r>
        <w:br/>
      </w:r>
      <w:r w:rsidRPr="00AC5C56">
        <w:rPr>
          <w:rFonts w:ascii="Times New Roman" w:eastAsia="Times New Roman" w:hAnsi="Times New Roman"/>
          <w:b/>
          <w:bCs/>
          <w:color w:val="FF0000"/>
          <w:sz w:val="26"/>
          <w:u w:val="single"/>
        </w:rPr>
        <w:t xml:space="preserve">A. Tìm ra các quy luật kinh tế và vận dụng các quy luật ấy vào </w:t>
      </w:r>
      <w:proofErr w:type="spellStart"/>
      <w:r w:rsidRPr="00AC5C56">
        <w:rPr>
          <w:rFonts w:ascii="Times New Roman" w:eastAsia="Times New Roman" w:hAnsi="Times New Roman"/>
          <w:b/>
          <w:bCs/>
          <w:color w:val="FF0000"/>
          <w:sz w:val="26"/>
          <w:u w:val="single"/>
        </w:rPr>
        <w:t>phát</w:t>
      </w:r>
      <w:proofErr w:type="spellEnd"/>
      <w:r w:rsidRPr="00AC5C56">
        <w:rPr>
          <w:rFonts w:ascii="Times New Roman" w:eastAsia="Times New Roman" w:hAnsi="Times New Roman"/>
          <w:b/>
          <w:bCs/>
          <w:color w:val="FF0000"/>
          <w:sz w:val="26"/>
          <w:u w:val="single"/>
        </w:rPr>
        <w:t xml:space="preserve"> </w:t>
      </w:r>
      <w:proofErr w:type="spellStart"/>
      <w:r w:rsidRPr="00AC5C56">
        <w:rPr>
          <w:rFonts w:ascii="Times New Roman" w:eastAsia="Times New Roman" w:hAnsi="Times New Roman"/>
          <w:b/>
          <w:bCs/>
          <w:color w:val="FF0000"/>
          <w:sz w:val="26"/>
          <w:u w:val="single"/>
        </w:rPr>
        <w:t>triển</w:t>
      </w:r>
      <w:proofErr w:type="spellEnd"/>
      <w:r w:rsidRPr="00AC5C56">
        <w:rPr>
          <w:rFonts w:ascii="Times New Roman" w:eastAsia="Times New Roman" w:hAnsi="Times New Roman"/>
          <w:b/>
          <w:bCs/>
          <w:color w:val="FF0000"/>
          <w:sz w:val="26"/>
          <w:u w:val="single"/>
        </w:rPr>
        <w:t xml:space="preserve"> </w:t>
      </w:r>
      <w:proofErr w:type="spellStart"/>
      <w:r w:rsidRPr="00AC5C56">
        <w:rPr>
          <w:rFonts w:ascii="Times New Roman" w:eastAsia="Times New Roman" w:hAnsi="Times New Roman"/>
          <w:b/>
          <w:bCs/>
          <w:color w:val="FF0000"/>
          <w:sz w:val="26"/>
          <w:u w:val="single"/>
        </w:rPr>
        <w:t>xã</w:t>
      </w:r>
      <w:proofErr w:type="spellEnd"/>
      <w:r w:rsidRPr="00AC5C56">
        <w:rPr>
          <w:rFonts w:ascii="Times New Roman" w:eastAsia="Times New Roman" w:hAnsi="Times New Roman"/>
          <w:b/>
          <w:bCs/>
          <w:color w:val="FF0000"/>
          <w:sz w:val="26"/>
          <w:u w:val="single"/>
        </w:rPr>
        <w:t xml:space="preserve"> </w:t>
      </w:r>
      <w:proofErr w:type="spellStart"/>
      <w:r w:rsidRPr="00AC5C56">
        <w:rPr>
          <w:rFonts w:ascii="Times New Roman" w:eastAsia="Times New Roman" w:hAnsi="Times New Roman"/>
          <w:b/>
          <w:bCs/>
          <w:color w:val="FF0000"/>
          <w:sz w:val="26"/>
          <w:u w:val="single"/>
        </w:rPr>
        <w:t>hội</w:t>
      </w:r>
      <w:proofErr w:type="spellEnd"/>
      <w:r w:rsidRPr="00AC5C56">
        <w:rPr>
          <w:rFonts w:ascii="Times New Roman" w:eastAsia="Times New Roman" w:hAnsi="Times New Roman"/>
          <w:b/>
          <w:bCs/>
          <w:color w:val="FF0000"/>
          <w:sz w:val="26"/>
          <w:u w:val="single"/>
        </w:rPr>
        <w:t>.</w:t>
      </w:r>
      <w:r w:rsidRPr="00ED3B88">
        <w:rPr>
          <w:rFonts w:ascii="Times New Roman" w:eastAsia="Times New Roman" w:hAnsi="Times New Roman"/>
          <w:color w:val="FF0000"/>
          <w:sz w:val="26"/>
        </w:rPr>
        <w:t xml:space="preserve"> </w:t>
      </w:r>
      <w:r w:rsidR="00AC5C56">
        <w:rPr>
          <w:rFonts w:ascii="Times New Roman" w:eastAsia="Times New Roman" w:hAnsi="Times New Roman"/>
          <w:color w:val="000000"/>
          <w:sz w:val="26"/>
          <w:lang w:val="vi-VN"/>
        </w:rPr>
        <w:br/>
      </w:r>
      <w:r>
        <w:rPr>
          <w:rFonts w:ascii="Times New Roman" w:eastAsia="Times New Roman" w:hAnsi="Times New Roman"/>
          <w:color w:val="000000"/>
          <w:sz w:val="26"/>
        </w:rPr>
        <w:t xml:space="preserve">B. Tìm giải pháp thúc đẩy sự giàu có của xã hội. </w:t>
      </w:r>
    </w:p>
    <w:p w14:paraId="6550D8EE" w14:textId="77777777" w:rsidR="00B90F22" w:rsidRDefault="004D3BE9">
      <w:pPr>
        <w:autoSpaceDE w:val="0"/>
        <w:autoSpaceDN w:val="0"/>
        <w:spacing w:after="0" w:line="346" w:lineRule="exact"/>
        <w:ind w:left="142"/>
      </w:pPr>
      <w:r>
        <w:rPr>
          <w:rFonts w:ascii="Times New Roman" w:eastAsia="Times New Roman" w:hAnsi="Times New Roman"/>
          <w:color w:val="000000"/>
          <w:sz w:val="26"/>
        </w:rPr>
        <w:t xml:space="preserve">C. Tìm giải pháp để phát triển sản xuất và trao đổi hàng hoá. </w:t>
      </w:r>
    </w:p>
    <w:p w14:paraId="699F16F9" w14:textId="28BAD96A" w:rsidR="00B90F22" w:rsidRDefault="00ED3B88">
      <w:pPr>
        <w:tabs>
          <w:tab w:val="left" w:pos="142"/>
        </w:tabs>
        <w:autoSpaceDE w:val="0"/>
        <w:autoSpaceDN w:val="0"/>
        <w:spacing w:before="26" w:after="0" w:line="320" w:lineRule="exact"/>
        <w:ind w:right="1008"/>
      </w:pPr>
      <w:r>
        <w:rPr>
          <w:rFonts w:ascii="Times New Roman" w:eastAsia="Times New Roman" w:hAnsi="Times New Roman"/>
          <w:color w:val="000000"/>
          <w:sz w:val="26"/>
        </w:rPr>
        <w:tab/>
        <w:t xml:space="preserve">D. Chỉ ra các hiện tượng kinh tế và xử lý các hoạt động kinh tế của các quốc gia. </w:t>
      </w:r>
      <w:r>
        <w:rPr>
          <w:rFonts w:ascii="Times New Roman,Bold" w:eastAsia="Times New Roman,Bold" w:hAnsi="Times New Roman,Bold"/>
          <w:b/>
          <w:color w:val="000000"/>
          <w:sz w:val="26"/>
        </w:rPr>
        <w:t xml:space="preserve">Câu 4: Chức năng nhận thức của kinh tế - chính trị là nhằm đạt đến điều gì? </w:t>
      </w:r>
    </w:p>
    <w:p w14:paraId="1741399B" w14:textId="77777777" w:rsidR="00B90F22" w:rsidRDefault="004D3BE9">
      <w:pPr>
        <w:autoSpaceDE w:val="0"/>
        <w:autoSpaceDN w:val="0"/>
        <w:spacing w:before="92" w:after="0" w:line="298" w:lineRule="exact"/>
        <w:ind w:left="100" w:right="144"/>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Cung cấp hệ thống tri thức về sự vận động của các quan hệ người với người trong sản xuất và trao đổi. </w:t>
      </w:r>
    </w:p>
    <w:p w14:paraId="3C4BBF68" w14:textId="77777777" w:rsidR="00B90F22" w:rsidRDefault="004D3BE9">
      <w:pPr>
        <w:autoSpaceDE w:val="0"/>
        <w:autoSpaceDN w:val="0"/>
        <w:spacing w:before="122" w:after="0" w:line="298" w:lineRule="exact"/>
        <w:ind w:left="100" w:right="144"/>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Cung cấp hệ thống tri thức mở về những quy luật chi phối sự phát triển của SX và trao đổi gắn với PTSX nhất định. </w:t>
      </w:r>
    </w:p>
    <w:p w14:paraId="40FAD94A" w14:textId="77777777" w:rsidR="00B90F22" w:rsidRDefault="004D3BE9">
      <w:pPr>
        <w:autoSpaceDE w:val="0"/>
        <w:autoSpaceDN w:val="0"/>
        <w:spacing w:before="124" w:after="0" w:line="298" w:lineRule="exact"/>
        <w:ind w:left="100" w:right="576"/>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Cung cấp những phạm trù kinh tế cơ bản, bản chất, phát hiện và nhận diện các quy luật kinh tế của nền kinh tế thị trường. </w:t>
      </w:r>
    </w:p>
    <w:p w14:paraId="726EC3EC" w14:textId="77777777" w:rsidR="00B90F22" w:rsidRPr="00AC5C56" w:rsidRDefault="004D3BE9">
      <w:pPr>
        <w:autoSpaceDE w:val="0"/>
        <w:autoSpaceDN w:val="0"/>
        <w:spacing w:before="74" w:after="0" w:line="346" w:lineRule="exact"/>
        <w:ind w:left="100"/>
        <w:rPr>
          <w:b/>
          <w:bCs/>
          <w:color w:val="FF0000"/>
          <w:u w:val="single"/>
        </w:rPr>
      </w:pPr>
      <w:r w:rsidRPr="00AC5C56">
        <w:rPr>
          <w:rFonts w:ascii="Times New Roman" w:eastAsia="Times New Roman" w:hAnsi="Times New Roman"/>
          <w:b/>
          <w:bCs/>
          <w:color w:val="FF0000"/>
          <w:w w:val="98"/>
          <w:sz w:val="26"/>
          <w:u w:val="single"/>
        </w:rPr>
        <w:t>D.</w:t>
      </w:r>
      <w:r w:rsidRPr="00AC5C56">
        <w:rPr>
          <w:rFonts w:ascii="Times New Roman" w:eastAsia="Times New Roman" w:hAnsi="Times New Roman"/>
          <w:b/>
          <w:bCs/>
          <w:color w:val="FF0000"/>
          <w:sz w:val="26"/>
          <w:u w:val="single"/>
        </w:rPr>
        <w:t xml:space="preserve">Cả ba phương án kia đều đúng. </w:t>
      </w:r>
    </w:p>
    <w:p w14:paraId="1E5F1EFC" w14:textId="77777777" w:rsidR="00B90F22" w:rsidRDefault="004D3BE9">
      <w:pPr>
        <w:autoSpaceDE w:val="0"/>
        <w:autoSpaceDN w:val="0"/>
        <w:spacing w:before="3878" w:after="0" w:line="320" w:lineRule="exact"/>
        <w:ind w:right="4782"/>
        <w:jc w:val="right"/>
      </w:pPr>
      <w:r>
        <w:rPr>
          <w:rFonts w:ascii="Times New Roman" w:eastAsia="Times New Roman" w:hAnsi="Times New Roman"/>
          <w:color w:val="000000"/>
          <w:sz w:val="24"/>
        </w:rPr>
        <w:lastRenderedPageBreak/>
        <w:t xml:space="preserve">1 </w:t>
      </w:r>
    </w:p>
    <w:p w14:paraId="423472E7" w14:textId="77777777" w:rsidR="00B90F22" w:rsidRDefault="00B90F22">
      <w:pPr>
        <w:sectPr w:rsidR="00B90F22">
          <w:pgSz w:w="12240" w:h="15840"/>
          <w:pgMar w:top="706" w:right="1282" w:bottom="492" w:left="1340" w:header="720" w:footer="720" w:gutter="0"/>
          <w:cols w:space="720"/>
          <w:docGrid w:linePitch="360"/>
        </w:sectPr>
      </w:pPr>
    </w:p>
    <w:p w14:paraId="7128DB16" w14:textId="77777777" w:rsidR="00B90F22" w:rsidRDefault="00B90F22">
      <w:pPr>
        <w:autoSpaceDE w:val="0"/>
        <w:autoSpaceDN w:val="0"/>
        <w:spacing w:after="456" w:line="220" w:lineRule="exact"/>
      </w:pPr>
    </w:p>
    <w:p w14:paraId="4769CCA9" w14:textId="77777777" w:rsidR="00B90F22" w:rsidRDefault="004D3BE9">
      <w:pPr>
        <w:autoSpaceDE w:val="0"/>
        <w:autoSpaceDN w:val="0"/>
        <w:spacing w:after="0" w:line="358" w:lineRule="exact"/>
      </w:pPr>
      <w:r>
        <w:rPr>
          <w:rFonts w:ascii="Times New Roman,Bold" w:eastAsia="Times New Roman,Bold" w:hAnsi="Times New Roman,Bold"/>
          <w:b/>
          <w:color w:val="000000"/>
          <w:sz w:val="25"/>
        </w:rPr>
        <w:t>5.</w:t>
      </w:r>
      <w:r>
        <w:rPr>
          <w:rFonts w:ascii="Times New Roman,Bold" w:eastAsia="Times New Roman,Bold" w:hAnsi="Times New Roman,Bold"/>
          <w:b/>
          <w:color w:val="000000"/>
          <w:sz w:val="26"/>
        </w:rPr>
        <w:t>S</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xu</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 xml:space="preserve">t hàng hóa là gì? </w:t>
      </w:r>
    </w:p>
    <w:p w14:paraId="40DD3800" w14:textId="77777777" w:rsidR="00B90F22" w:rsidRPr="00AC5C56" w:rsidRDefault="004D3BE9">
      <w:pPr>
        <w:autoSpaceDE w:val="0"/>
        <w:autoSpaceDN w:val="0"/>
        <w:spacing w:before="48" w:after="0" w:line="346" w:lineRule="exact"/>
        <w:rPr>
          <w:b/>
          <w:bCs/>
          <w:color w:val="FF0000"/>
          <w:u w:val="single"/>
        </w:rPr>
      </w:pPr>
      <w:proofErr w:type="gramStart"/>
      <w:r w:rsidRPr="00AC5C56">
        <w:rPr>
          <w:rFonts w:ascii="Times New Roman" w:eastAsia="Times New Roman" w:hAnsi="Times New Roman"/>
          <w:b/>
          <w:bCs/>
          <w:color w:val="FF0000"/>
          <w:w w:val="98"/>
          <w:sz w:val="26"/>
          <w:u w:val="single"/>
        </w:rPr>
        <w:t>A.</w:t>
      </w:r>
      <w:r w:rsidRPr="00AC5C56">
        <w:rPr>
          <w:rFonts w:ascii="Times New Roman" w:eastAsia="Times New Roman" w:hAnsi="Times New Roman"/>
          <w:b/>
          <w:bCs/>
          <w:color w:val="FF0000"/>
          <w:sz w:val="26"/>
          <w:u w:val="single"/>
        </w:rPr>
        <w:t>Là</w:t>
      </w:r>
      <w:proofErr w:type="gramEnd"/>
      <w:r w:rsidRPr="00AC5C56">
        <w:rPr>
          <w:rFonts w:ascii="Times New Roman" w:eastAsia="Times New Roman" w:hAnsi="Times New Roman"/>
          <w:b/>
          <w:bCs/>
          <w:color w:val="FF0000"/>
          <w:sz w:val="26"/>
          <w:u w:val="single"/>
        </w:rPr>
        <w:t xml:space="preserve"> sản xuất ra sản phẩm nhằm mục đích trao đổi, mua bán. </w:t>
      </w:r>
    </w:p>
    <w:p w14:paraId="01BA3238" w14:textId="77777777" w:rsidR="00B90F22" w:rsidRDefault="004D3BE9">
      <w:pPr>
        <w:autoSpaceDE w:val="0"/>
        <w:autoSpaceDN w:val="0"/>
        <w:spacing w:before="72" w:after="0" w:line="346" w:lineRule="exact"/>
      </w:pPr>
      <w:proofErr w:type="gramStart"/>
      <w:r>
        <w:rPr>
          <w:rFonts w:ascii="Times New Roman" w:eastAsia="Times New Roman" w:hAnsi="Times New Roman"/>
          <w:color w:val="000000"/>
          <w:w w:val="98"/>
          <w:sz w:val="26"/>
        </w:rPr>
        <w:t>B.</w:t>
      </w:r>
      <w:r>
        <w:rPr>
          <w:rFonts w:ascii="Times New Roman" w:eastAsia="Times New Roman" w:hAnsi="Times New Roman"/>
          <w:color w:val="000000"/>
          <w:sz w:val="26"/>
        </w:rPr>
        <w:t>Là</w:t>
      </w:r>
      <w:proofErr w:type="gramEnd"/>
      <w:r>
        <w:rPr>
          <w:rFonts w:ascii="Times New Roman" w:eastAsia="Times New Roman" w:hAnsi="Times New Roman"/>
          <w:color w:val="000000"/>
          <w:sz w:val="26"/>
        </w:rPr>
        <w:t xml:space="preserve"> sản xuất ra sản phẩm có ích cho mọi người. </w:t>
      </w:r>
    </w:p>
    <w:p w14:paraId="5F253621" w14:textId="77777777" w:rsidR="00B90F22" w:rsidRDefault="004D3BE9">
      <w:pPr>
        <w:autoSpaceDE w:val="0"/>
        <w:autoSpaceDN w:val="0"/>
        <w:spacing w:before="72" w:after="0" w:line="344"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Là sản xuất ra sản phẩm nhằm thỏa mãn nhu cầu cho người sản xuất. </w:t>
      </w:r>
    </w:p>
    <w:p w14:paraId="319A7B24" w14:textId="77777777" w:rsidR="00B90F22" w:rsidRDefault="004D3BE9">
      <w:pPr>
        <w:autoSpaceDE w:val="0"/>
        <w:autoSpaceDN w:val="0"/>
        <w:spacing w:before="76" w:after="0" w:line="344"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Là sản xuất ra sản phẩm có giá trị sử dụng cao. </w:t>
      </w:r>
    </w:p>
    <w:p w14:paraId="0E72D4D2" w14:textId="77777777" w:rsidR="00B90F22" w:rsidRDefault="004D3BE9">
      <w:pPr>
        <w:autoSpaceDE w:val="0"/>
        <w:autoSpaceDN w:val="0"/>
        <w:spacing w:before="60" w:after="0" w:line="390" w:lineRule="exact"/>
        <w:ind w:right="3168"/>
      </w:pPr>
      <w:r>
        <w:rPr>
          <w:rFonts w:ascii="Times New Roman,Bold" w:eastAsia="Times New Roman,Bold" w:hAnsi="Times New Roman,Bold"/>
          <w:b/>
          <w:color w:val="000000"/>
          <w:sz w:val="25"/>
        </w:rPr>
        <w:t>6.</w:t>
      </w:r>
      <w:r>
        <w:rPr>
          <w:rFonts w:ascii="Times New Roman,Bold" w:eastAsia="Times New Roman,Bold" w:hAnsi="Times New Roman,Bold"/>
          <w:b/>
          <w:color w:val="000000"/>
          <w:sz w:val="26"/>
        </w:rPr>
        <w:t>Đi</w:t>
      </w:r>
      <w:r>
        <w:rPr>
          <w:rFonts w:ascii="Times New Roman,Bold" w:eastAsia="Times New Roman,Bold" w:hAnsi="Times New Roman,Bold"/>
          <w:b/>
          <w:color w:val="000000"/>
          <w:sz w:val="26"/>
        </w:rPr>
        <w:t>ề</w:t>
      </w:r>
      <w:r>
        <w:rPr>
          <w:rFonts w:ascii="Times New Roman,Bold" w:eastAsia="Times New Roman,Bold" w:hAnsi="Times New Roman,Bold"/>
          <w:b/>
          <w:color w:val="000000"/>
          <w:sz w:val="26"/>
        </w:rPr>
        <w:t>u ki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n ra đ</w:t>
      </w:r>
      <w:r>
        <w:rPr>
          <w:rFonts w:ascii="Times New Roman,Bold" w:eastAsia="Times New Roman,Bold" w:hAnsi="Times New Roman,Bold"/>
          <w:b/>
          <w:color w:val="000000"/>
          <w:sz w:val="26"/>
        </w:rPr>
        <w:t>ờ</w:t>
      </w:r>
      <w:r>
        <w:rPr>
          <w:rFonts w:ascii="Times New Roman,Bold" w:eastAsia="Times New Roman,Bold" w:hAnsi="Times New Roman,Bold"/>
          <w:b/>
          <w:color w:val="000000"/>
          <w:sz w:val="26"/>
        </w:rPr>
        <w:t>i, t</w:t>
      </w:r>
      <w:r>
        <w:rPr>
          <w:rFonts w:ascii="Times New Roman,Bold" w:eastAsia="Times New Roman,Bold" w:hAnsi="Times New Roman,Bold"/>
          <w:b/>
          <w:color w:val="000000"/>
          <w:sz w:val="26"/>
        </w:rPr>
        <w:t>ồ</w:t>
      </w:r>
      <w:r>
        <w:rPr>
          <w:rFonts w:ascii="Times New Roman,Bold" w:eastAsia="Times New Roman,Bold" w:hAnsi="Times New Roman,Bold"/>
          <w:b/>
          <w:color w:val="000000"/>
          <w:sz w:val="26"/>
        </w:rPr>
        <w:t>n t</w:t>
      </w:r>
      <w:r>
        <w:rPr>
          <w:rFonts w:ascii="Times New Roman,Bold" w:eastAsia="Times New Roman,Bold" w:hAnsi="Times New Roman,Bold"/>
          <w:b/>
          <w:color w:val="000000"/>
          <w:sz w:val="26"/>
        </w:rPr>
        <w:t>ạ</w:t>
      </w:r>
      <w:r>
        <w:rPr>
          <w:rFonts w:ascii="Times New Roman,Bold" w:eastAsia="Times New Roman,Bold" w:hAnsi="Times New Roman,Bold"/>
          <w:b/>
          <w:color w:val="000000"/>
          <w:sz w:val="26"/>
        </w:rPr>
        <w:t>i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a s</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xu</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t hàng hóa g</w:t>
      </w:r>
      <w:r>
        <w:rPr>
          <w:rFonts w:ascii="Times New Roman,Bold" w:eastAsia="Times New Roman,Bold" w:hAnsi="Times New Roman,Bold"/>
          <w:b/>
          <w:color w:val="000000"/>
          <w:sz w:val="26"/>
        </w:rPr>
        <w:t>ồ</w:t>
      </w:r>
      <w:r>
        <w:rPr>
          <w:rFonts w:ascii="Times New Roman,Bold" w:eastAsia="Times New Roman,Bold" w:hAnsi="Times New Roman,Bold"/>
          <w:b/>
          <w:color w:val="000000"/>
          <w:sz w:val="26"/>
        </w:rPr>
        <w:t xml:space="preserve">m: </w:t>
      </w:r>
      <w:r>
        <w:rPr>
          <w:rFonts w:ascii="Times New Roman" w:eastAsia="Times New Roman" w:hAnsi="Times New Roman"/>
          <w:color w:val="000000"/>
          <w:w w:val="98"/>
          <w:sz w:val="26"/>
        </w:rPr>
        <w:t>A.</w:t>
      </w:r>
      <w:r>
        <w:rPr>
          <w:rFonts w:ascii="Times New Roman" w:eastAsia="Times New Roman" w:hAnsi="Times New Roman"/>
          <w:color w:val="000000"/>
          <w:sz w:val="26"/>
        </w:rPr>
        <w:t xml:space="preserve">Xuất hiện giai cấp tư sản. </w:t>
      </w:r>
    </w:p>
    <w:p w14:paraId="665B2D5D" w14:textId="77777777" w:rsidR="00B90F22" w:rsidRDefault="004D3BE9">
      <w:pPr>
        <w:autoSpaceDE w:val="0"/>
        <w:autoSpaceDN w:val="0"/>
        <w:spacing w:before="70" w:after="0" w:line="346"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Có sự tách biệt tuyệt đối về kinh tế giữa những người sản xuất. </w:t>
      </w:r>
    </w:p>
    <w:p w14:paraId="52E84803" w14:textId="4883814D" w:rsidR="00B90F22" w:rsidRDefault="004D3BE9">
      <w:pPr>
        <w:autoSpaceDE w:val="0"/>
        <w:autoSpaceDN w:val="0"/>
        <w:spacing w:after="0" w:line="420" w:lineRule="exact"/>
        <w:ind w:right="432"/>
      </w:pPr>
      <w:r w:rsidRPr="00AC5C56">
        <w:rPr>
          <w:rFonts w:ascii="Times New Roman" w:eastAsia="Times New Roman" w:hAnsi="Times New Roman"/>
          <w:b/>
          <w:bCs/>
          <w:color w:val="FF0000"/>
          <w:w w:val="98"/>
          <w:sz w:val="26"/>
          <w:u w:val="single"/>
        </w:rPr>
        <w:t>C.</w:t>
      </w:r>
      <w:r w:rsidRPr="00AC5C56">
        <w:rPr>
          <w:rFonts w:ascii="Times New Roman" w:eastAsia="Times New Roman" w:hAnsi="Times New Roman"/>
          <w:b/>
          <w:bCs/>
          <w:color w:val="FF0000"/>
          <w:sz w:val="26"/>
          <w:u w:val="single"/>
        </w:rPr>
        <w:t xml:space="preserve">Phân công lao động xã hội và sự tách biệt về mặt kinh tế của các </w:t>
      </w:r>
      <w:proofErr w:type="spellStart"/>
      <w:r w:rsidRPr="00AC5C56">
        <w:rPr>
          <w:rFonts w:ascii="Times New Roman" w:eastAsia="Times New Roman" w:hAnsi="Times New Roman"/>
          <w:b/>
          <w:bCs/>
          <w:color w:val="FF0000"/>
          <w:sz w:val="26"/>
          <w:u w:val="single"/>
        </w:rPr>
        <w:t>chủ</w:t>
      </w:r>
      <w:proofErr w:type="spellEnd"/>
      <w:r w:rsidRPr="00AC5C56">
        <w:rPr>
          <w:rFonts w:ascii="Times New Roman" w:eastAsia="Times New Roman" w:hAnsi="Times New Roman"/>
          <w:b/>
          <w:bCs/>
          <w:color w:val="FF0000"/>
          <w:sz w:val="26"/>
          <w:u w:val="single"/>
        </w:rPr>
        <w:t xml:space="preserve"> </w:t>
      </w:r>
      <w:proofErr w:type="spellStart"/>
      <w:r w:rsidRPr="00AC5C56">
        <w:rPr>
          <w:rFonts w:ascii="Times New Roman" w:eastAsia="Times New Roman" w:hAnsi="Times New Roman"/>
          <w:b/>
          <w:bCs/>
          <w:color w:val="FF0000"/>
          <w:sz w:val="26"/>
          <w:u w:val="single"/>
        </w:rPr>
        <w:t>thể</w:t>
      </w:r>
      <w:proofErr w:type="spellEnd"/>
      <w:r w:rsidRPr="00AC5C56">
        <w:rPr>
          <w:rFonts w:ascii="Times New Roman" w:eastAsia="Times New Roman" w:hAnsi="Times New Roman"/>
          <w:b/>
          <w:bCs/>
          <w:color w:val="FF0000"/>
          <w:sz w:val="26"/>
          <w:u w:val="single"/>
        </w:rPr>
        <w:t xml:space="preserve"> </w:t>
      </w:r>
      <w:proofErr w:type="spellStart"/>
      <w:r w:rsidRPr="00AC5C56">
        <w:rPr>
          <w:rFonts w:ascii="Times New Roman" w:eastAsia="Times New Roman" w:hAnsi="Times New Roman"/>
          <w:b/>
          <w:bCs/>
          <w:color w:val="FF0000"/>
          <w:sz w:val="26"/>
          <w:u w:val="single"/>
        </w:rPr>
        <w:t>sản</w:t>
      </w:r>
      <w:proofErr w:type="spellEnd"/>
      <w:r w:rsidRPr="00AC5C56">
        <w:rPr>
          <w:rFonts w:ascii="Times New Roman" w:eastAsia="Times New Roman" w:hAnsi="Times New Roman"/>
          <w:b/>
          <w:bCs/>
          <w:color w:val="FF0000"/>
          <w:sz w:val="26"/>
          <w:u w:val="single"/>
        </w:rPr>
        <w:t xml:space="preserve"> </w:t>
      </w:r>
      <w:proofErr w:type="spellStart"/>
      <w:r w:rsidRPr="00AC5C56">
        <w:rPr>
          <w:rFonts w:ascii="Times New Roman" w:eastAsia="Times New Roman" w:hAnsi="Times New Roman"/>
          <w:b/>
          <w:bCs/>
          <w:color w:val="FF0000"/>
          <w:sz w:val="26"/>
          <w:u w:val="single"/>
        </w:rPr>
        <w:t>xuất</w:t>
      </w:r>
      <w:proofErr w:type="spellEnd"/>
      <w:r w:rsidRPr="00AC5C56">
        <w:rPr>
          <w:rFonts w:ascii="Times New Roman" w:eastAsia="Times New Roman" w:hAnsi="Times New Roman"/>
          <w:b/>
          <w:bCs/>
          <w:color w:val="FF0000"/>
          <w:sz w:val="26"/>
          <w:u w:val="single"/>
        </w:rPr>
        <w:t>.</w:t>
      </w:r>
      <w:r w:rsidR="00AC5C56">
        <w:rPr>
          <w:rFonts w:ascii="Times New Roman" w:eastAsia="Times New Roman" w:hAnsi="Times New Roman"/>
          <w:color w:val="000000"/>
          <w:w w:val="98"/>
          <w:sz w:val="26"/>
          <w:lang w:val="vi-VN"/>
        </w:rPr>
        <w:br/>
      </w:r>
      <w:proofErr w:type="spellStart"/>
      <w:proofErr w:type="gramStart"/>
      <w:r>
        <w:rPr>
          <w:rFonts w:ascii="Times New Roman" w:eastAsia="Times New Roman" w:hAnsi="Times New Roman"/>
          <w:color w:val="000000"/>
          <w:w w:val="98"/>
          <w:sz w:val="26"/>
        </w:rPr>
        <w:t>D.</w:t>
      </w:r>
      <w:r>
        <w:rPr>
          <w:rFonts w:ascii="Times New Roman" w:eastAsia="Times New Roman" w:hAnsi="Times New Roman"/>
          <w:color w:val="000000"/>
          <w:sz w:val="26"/>
        </w:rPr>
        <w:t>Xuất</w:t>
      </w:r>
      <w:proofErr w:type="spellEnd"/>
      <w:proofErr w:type="gram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hiện</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chế</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độ</w:t>
      </w:r>
      <w:proofErr w:type="spellEnd"/>
      <w:r>
        <w:rPr>
          <w:rFonts w:ascii="Times New Roman" w:eastAsia="Times New Roman" w:hAnsi="Times New Roman"/>
          <w:color w:val="000000"/>
          <w:sz w:val="26"/>
        </w:rPr>
        <w:t xml:space="preserve"> tư hữu tư nhân về tư liệu sản xuất. </w:t>
      </w:r>
    </w:p>
    <w:p w14:paraId="341F8544" w14:textId="77777777" w:rsidR="00B90F22" w:rsidRDefault="004D3BE9">
      <w:pPr>
        <w:autoSpaceDE w:val="0"/>
        <w:autoSpaceDN w:val="0"/>
        <w:spacing w:before="90" w:after="0" w:line="358" w:lineRule="exact"/>
      </w:pPr>
      <w:r>
        <w:rPr>
          <w:rFonts w:ascii="Times New Roman,Bold" w:eastAsia="Times New Roman,Bold" w:hAnsi="Times New Roman,Bold"/>
          <w:b/>
          <w:color w:val="000000"/>
          <w:sz w:val="25"/>
        </w:rPr>
        <w:t>7.</w:t>
      </w:r>
      <w:r>
        <w:rPr>
          <w:rFonts w:ascii="Times New Roman,Bold" w:eastAsia="Times New Roman,Bold" w:hAnsi="Times New Roman,Bold"/>
          <w:b/>
          <w:color w:val="000000"/>
          <w:sz w:val="26"/>
        </w:rPr>
        <w:t>Ch</w:t>
      </w:r>
      <w:r>
        <w:rPr>
          <w:rFonts w:ascii="Times New Roman,Bold" w:eastAsia="Times New Roman,Bold" w:hAnsi="Times New Roman,Bold"/>
          <w:b/>
          <w:color w:val="000000"/>
          <w:sz w:val="26"/>
        </w:rPr>
        <w:t>ọ</w:t>
      </w:r>
      <w:r>
        <w:rPr>
          <w:rFonts w:ascii="Times New Roman,Bold" w:eastAsia="Times New Roman,Bold" w:hAnsi="Times New Roman,Bold"/>
          <w:b/>
          <w:color w:val="000000"/>
          <w:sz w:val="26"/>
        </w:rPr>
        <w:t>n phương án đúng v</w:t>
      </w:r>
      <w:r>
        <w:rPr>
          <w:rFonts w:ascii="Times New Roman,Bold" w:eastAsia="Times New Roman,Bold" w:hAnsi="Times New Roman,Bold"/>
          <w:b/>
          <w:color w:val="000000"/>
          <w:sz w:val="26"/>
        </w:rPr>
        <w:t>ề</w:t>
      </w:r>
      <w:r>
        <w:rPr>
          <w:rFonts w:ascii="Times New Roman,Bold" w:eastAsia="Times New Roman,Bold" w:hAnsi="Times New Roman,Bold"/>
          <w:b/>
          <w:color w:val="000000"/>
          <w:sz w:val="26"/>
        </w:rPr>
        <w:t xml:space="preserve"> giá tr</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s</w:t>
      </w:r>
      <w:r>
        <w:rPr>
          <w:rFonts w:ascii="Times New Roman,Bold" w:eastAsia="Times New Roman,Bold" w:hAnsi="Times New Roman,Bold"/>
          <w:b/>
          <w:color w:val="000000"/>
          <w:sz w:val="26"/>
        </w:rPr>
        <w:t>ử</w:t>
      </w:r>
      <w:r>
        <w:rPr>
          <w:rFonts w:ascii="Times New Roman,Bold" w:eastAsia="Times New Roman,Bold" w:hAnsi="Times New Roman,Bold"/>
          <w:b/>
          <w:color w:val="000000"/>
          <w:sz w:val="26"/>
        </w:rPr>
        <w:t xml:space="preserve"> d</w:t>
      </w:r>
      <w:r>
        <w:rPr>
          <w:rFonts w:ascii="Times New Roman,Bold" w:eastAsia="Times New Roman,Bold" w:hAnsi="Times New Roman,Bold"/>
          <w:b/>
          <w:color w:val="000000"/>
          <w:sz w:val="26"/>
        </w:rPr>
        <w:t>ụ</w:t>
      </w:r>
      <w:r>
        <w:rPr>
          <w:rFonts w:ascii="Times New Roman,Bold" w:eastAsia="Times New Roman,Bold" w:hAnsi="Times New Roman,Bold"/>
          <w:b/>
          <w:color w:val="000000"/>
          <w:sz w:val="26"/>
        </w:rPr>
        <w:t>ng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 xml:space="preserve">a hàng hóa? </w:t>
      </w:r>
    </w:p>
    <w:p w14:paraId="384843F1" w14:textId="77777777" w:rsidR="00B90F22" w:rsidRDefault="004D3BE9">
      <w:pPr>
        <w:autoSpaceDE w:val="0"/>
        <w:autoSpaceDN w:val="0"/>
        <w:spacing w:before="66" w:after="0" w:line="324"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Là tính chất có ích, công dụng của vật thể đó có thể thỏa mãn một nhu cầu nào đó của người mua. </w:t>
      </w:r>
    </w:p>
    <w:p w14:paraId="47633DE8" w14:textId="77777777" w:rsidR="00B90F22" w:rsidRDefault="004D3BE9">
      <w:pPr>
        <w:autoSpaceDE w:val="0"/>
        <w:autoSpaceDN w:val="0"/>
        <w:spacing w:before="134" w:after="0" w:line="346"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Là nội dung vật chất của của cải không kể hình thức xã hội của nó như thế nào. </w:t>
      </w:r>
    </w:p>
    <w:p w14:paraId="454AC074" w14:textId="77777777" w:rsidR="00B90F22" w:rsidRDefault="004D3BE9">
      <w:pPr>
        <w:autoSpaceDE w:val="0"/>
        <w:autoSpaceDN w:val="0"/>
        <w:spacing w:before="136"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Là giá trị sử dụng cho người mua, cho xã hội. </w:t>
      </w:r>
    </w:p>
    <w:p w14:paraId="5FC5ED71" w14:textId="77777777" w:rsidR="00B90F22" w:rsidRPr="00AC5C56" w:rsidRDefault="004D3BE9">
      <w:pPr>
        <w:autoSpaceDE w:val="0"/>
        <w:autoSpaceDN w:val="0"/>
        <w:spacing w:before="140" w:after="0" w:line="346" w:lineRule="exact"/>
        <w:rPr>
          <w:b/>
          <w:bCs/>
          <w:color w:val="FF0000"/>
          <w:u w:val="single"/>
        </w:rPr>
      </w:pPr>
      <w:r w:rsidRPr="00AC5C56">
        <w:rPr>
          <w:rFonts w:ascii="Times New Roman" w:eastAsia="Times New Roman" w:hAnsi="Times New Roman"/>
          <w:b/>
          <w:bCs/>
          <w:color w:val="FF0000"/>
          <w:w w:val="98"/>
          <w:sz w:val="26"/>
          <w:u w:val="single"/>
        </w:rPr>
        <w:t>D.</w:t>
      </w:r>
      <w:r w:rsidRPr="00AC5C56">
        <w:rPr>
          <w:rFonts w:ascii="Times New Roman" w:eastAsia="Times New Roman" w:hAnsi="Times New Roman"/>
          <w:b/>
          <w:bCs/>
          <w:color w:val="FF0000"/>
          <w:sz w:val="26"/>
          <w:u w:val="single"/>
        </w:rPr>
        <w:t xml:space="preserve">Cả ba phương án kia đều đúng. </w:t>
      </w:r>
    </w:p>
    <w:p w14:paraId="4732F6F2" w14:textId="77777777" w:rsidR="00B90F22" w:rsidRDefault="004D3BE9">
      <w:pPr>
        <w:autoSpaceDE w:val="0"/>
        <w:autoSpaceDN w:val="0"/>
        <w:spacing w:before="150" w:after="0" w:line="360" w:lineRule="exact"/>
      </w:pPr>
      <w:r>
        <w:rPr>
          <w:rFonts w:ascii="Times New Roman,Bold" w:eastAsia="Times New Roman,Bold" w:hAnsi="Times New Roman,Bold"/>
          <w:b/>
          <w:color w:val="000000"/>
          <w:sz w:val="25"/>
        </w:rPr>
        <w:t>8.</w:t>
      </w:r>
      <w:r>
        <w:rPr>
          <w:rFonts w:ascii="Times New Roman,Bold" w:eastAsia="Times New Roman,Bold" w:hAnsi="Times New Roman,Bold"/>
          <w:b/>
          <w:color w:val="000000"/>
          <w:sz w:val="26"/>
        </w:rPr>
        <w:t>Giá tr</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a hàng hóa đư</w:t>
      </w:r>
      <w:r>
        <w:rPr>
          <w:rFonts w:ascii="Times New Roman,Bold" w:eastAsia="Times New Roman,Bold" w:hAnsi="Times New Roman,Bold"/>
          <w:b/>
          <w:color w:val="000000"/>
          <w:sz w:val="26"/>
        </w:rPr>
        <w:t>ợ</w:t>
      </w:r>
      <w:r>
        <w:rPr>
          <w:rFonts w:ascii="Times New Roman,Bold" w:eastAsia="Times New Roman,Bold" w:hAnsi="Times New Roman,Bold"/>
          <w:b/>
          <w:color w:val="000000"/>
          <w:sz w:val="26"/>
        </w:rPr>
        <w:t>c xác đ</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nh b</w:t>
      </w:r>
      <w:r>
        <w:rPr>
          <w:rFonts w:ascii="Times New Roman,Bold" w:eastAsia="Times New Roman,Bold" w:hAnsi="Times New Roman,Bold"/>
          <w:b/>
          <w:color w:val="000000"/>
          <w:sz w:val="26"/>
        </w:rPr>
        <w:t>ở</w:t>
      </w:r>
      <w:r>
        <w:rPr>
          <w:rFonts w:ascii="Times New Roman,Bold" w:eastAsia="Times New Roman,Bold" w:hAnsi="Times New Roman,Bold"/>
          <w:b/>
          <w:color w:val="000000"/>
          <w:sz w:val="26"/>
        </w:rPr>
        <w:t>i y</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u t</w:t>
      </w:r>
      <w:r>
        <w:rPr>
          <w:rFonts w:ascii="Times New Roman,Bold" w:eastAsia="Times New Roman,Bold" w:hAnsi="Times New Roman,Bold"/>
          <w:b/>
          <w:color w:val="000000"/>
          <w:sz w:val="26"/>
        </w:rPr>
        <w:t>ố</w:t>
      </w:r>
      <w:r>
        <w:rPr>
          <w:rFonts w:ascii="Times New Roman,Bold" w:eastAsia="Times New Roman,Bold" w:hAnsi="Times New Roman,Bold"/>
          <w:b/>
          <w:color w:val="000000"/>
          <w:sz w:val="26"/>
        </w:rPr>
        <w:t xml:space="preserve"> nào sau đây? </w:t>
      </w:r>
    </w:p>
    <w:p w14:paraId="0938752A" w14:textId="77777777" w:rsidR="00B90F22" w:rsidRDefault="004D3BE9">
      <w:pPr>
        <w:autoSpaceDE w:val="0"/>
        <w:autoSpaceDN w:val="0"/>
        <w:spacing w:before="46" w:after="0" w:line="346"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Sự khan hiếm của hàng hóa. </w:t>
      </w:r>
    </w:p>
    <w:p w14:paraId="55F3782A" w14:textId="77777777" w:rsidR="00B90F22" w:rsidRDefault="004D3BE9">
      <w:pPr>
        <w:autoSpaceDE w:val="0"/>
        <w:autoSpaceDN w:val="0"/>
        <w:spacing w:before="72" w:after="0" w:line="346" w:lineRule="exact"/>
      </w:pPr>
      <w:r>
        <w:rPr>
          <w:rFonts w:ascii="Times New Roman" w:eastAsia="Times New Roman" w:hAnsi="Times New Roman"/>
          <w:color w:val="000000"/>
          <w:sz w:val="26"/>
        </w:rPr>
        <w:t xml:space="preserve">B Sự hao phí sức lao động của con người nói chung. </w:t>
      </w:r>
    </w:p>
    <w:p w14:paraId="7855CE07" w14:textId="78044947" w:rsidR="00B90F22" w:rsidRDefault="004D3BE9">
      <w:pPr>
        <w:autoSpaceDE w:val="0"/>
        <w:autoSpaceDN w:val="0"/>
        <w:spacing w:before="2" w:after="0" w:line="418" w:lineRule="exact"/>
        <w:ind w:right="1008"/>
      </w:pPr>
      <w:r w:rsidRPr="00AC5C56">
        <w:rPr>
          <w:rFonts w:ascii="Times New Roman" w:eastAsia="Times New Roman" w:hAnsi="Times New Roman"/>
          <w:b/>
          <w:bCs/>
          <w:color w:val="FF0000"/>
          <w:w w:val="98"/>
          <w:sz w:val="26"/>
          <w:u w:val="single"/>
        </w:rPr>
        <w:t>C.</w:t>
      </w:r>
      <w:r w:rsidRPr="00AC5C56">
        <w:rPr>
          <w:rFonts w:ascii="Times New Roman" w:eastAsia="Times New Roman" w:hAnsi="Times New Roman"/>
          <w:b/>
          <w:bCs/>
          <w:color w:val="FF0000"/>
          <w:sz w:val="26"/>
          <w:u w:val="single"/>
        </w:rPr>
        <w:t>Lao động trừu tượng của người sản xuất hàng hóa kết tinh trong hàng hoá ấy.</w:t>
      </w:r>
      <w:r w:rsidRPr="00ED3B88">
        <w:rPr>
          <w:rFonts w:ascii="Times New Roman" w:eastAsia="Times New Roman" w:hAnsi="Times New Roman"/>
          <w:color w:val="FF0000"/>
          <w:sz w:val="26"/>
        </w:rPr>
        <w:t xml:space="preserve"> </w:t>
      </w:r>
      <w:r w:rsidR="00AC5C56">
        <w:rPr>
          <w:rFonts w:ascii="Times New Roman" w:eastAsia="Times New Roman" w:hAnsi="Times New Roman"/>
          <w:color w:val="FF0000"/>
          <w:sz w:val="26"/>
          <w:lang w:val="vi-VN"/>
        </w:rPr>
        <w:br/>
      </w:r>
      <w:proofErr w:type="spellStart"/>
      <w:r>
        <w:rPr>
          <w:rFonts w:ascii="Times New Roman" w:eastAsia="Times New Roman" w:hAnsi="Times New Roman"/>
          <w:color w:val="000000"/>
          <w:w w:val="98"/>
          <w:sz w:val="26"/>
        </w:rPr>
        <w:t>D.</w:t>
      </w:r>
      <w:r>
        <w:rPr>
          <w:rFonts w:ascii="Times New Roman" w:eastAsia="Times New Roman" w:hAnsi="Times New Roman"/>
          <w:color w:val="000000"/>
          <w:sz w:val="26"/>
        </w:rPr>
        <w:t>Công</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dụng</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hàng</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hóa</w:t>
      </w:r>
      <w:proofErr w:type="spellEnd"/>
      <w:r>
        <w:rPr>
          <w:rFonts w:ascii="Times New Roman" w:eastAsia="Times New Roman" w:hAnsi="Times New Roman"/>
          <w:color w:val="000000"/>
          <w:sz w:val="26"/>
        </w:rPr>
        <w:t xml:space="preserve">. </w:t>
      </w:r>
    </w:p>
    <w:p w14:paraId="0ECDDC88" w14:textId="77777777" w:rsidR="00B90F22" w:rsidRDefault="004D3BE9">
      <w:pPr>
        <w:autoSpaceDE w:val="0"/>
        <w:autoSpaceDN w:val="0"/>
        <w:spacing w:before="90" w:after="0" w:line="360" w:lineRule="exact"/>
      </w:pPr>
      <w:r>
        <w:rPr>
          <w:rFonts w:ascii="Times New Roman,Bold" w:eastAsia="Times New Roman,Bold" w:hAnsi="Times New Roman,Bold"/>
          <w:b/>
          <w:color w:val="000000"/>
          <w:sz w:val="25"/>
        </w:rPr>
        <w:t>9.</w:t>
      </w:r>
      <w:r>
        <w:rPr>
          <w:rFonts w:ascii="Times New Roman,Bold" w:eastAsia="Times New Roman,Bold" w:hAnsi="Times New Roman,Bold"/>
          <w:b/>
          <w:color w:val="000000"/>
          <w:sz w:val="26"/>
        </w:rPr>
        <w:t xml:space="preserve">Hàng hóa là gì? </w:t>
      </w:r>
    </w:p>
    <w:p w14:paraId="0A91F5CC" w14:textId="77777777" w:rsidR="00B90F22" w:rsidRPr="00ED3B88" w:rsidRDefault="004D3BE9">
      <w:pPr>
        <w:autoSpaceDE w:val="0"/>
        <w:autoSpaceDN w:val="0"/>
        <w:spacing w:before="92" w:after="0" w:line="298" w:lineRule="exact"/>
        <w:ind w:right="144"/>
        <w:rPr>
          <w:color w:val="FF0000"/>
        </w:rPr>
      </w:pPr>
      <w:proofErr w:type="gramStart"/>
      <w:r w:rsidRPr="00AC5C56">
        <w:rPr>
          <w:rFonts w:ascii="Times New Roman" w:eastAsia="Times New Roman" w:hAnsi="Times New Roman"/>
          <w:b/>
          <w:bCs/>
          <w:color w:val="FF0000"/>
          <w:w w:val="98"/>
          <w:sz w:val="26"/>
          <w:u w:val="single"/>
        </w:rPr>
        <w:t>A.</w:t>
      </w:r>
      <w:r w:rsidRPr="00AC5C56">
        <w:rPr>
          <w:rFonts w:ascii="Times New Roman" w:eastAsia="Times New Roman" w:hAnsi="Times New Roman"/>
          <w:b/>
          <w:bCs/>
          <w:color w:val="FF0000"/>
          <w:sz w:val="26"/>
          <w:u w:val="single"/>
        </w:rPr>
        <w:t>Là</w:t>
      </w:r>
      <w:proofErr w:type="gramEnd"/>
      <w:r w:rsidRPr="00AC5C56">
        <w:rPr>
          <w:rFonts w:ascii="Times New Roman" w:eastAsia="Times New Roman" w:hAnsi="Times New Roman"/>
          <w:b/>
          <w:bCs/>
          <w:color w:val="FF0000"/>
          <w:sz w:val="26"/>
          <w:u w:val="single"/>
        </w:rPr>
        <w:t xml:space="preserve"> sản phẩm của lao động, có thể thoả mãn nhu cầu nào đó của con người thông qua trao đổi, mua bán</w:t>
      </w:r>
      <w:r w:rsidRPr="00ED3B88">
        <w:rPr>
          <w:rFonts w:ascii="Times New Roman" w:eastAsia="Times New Roman" w:hAnsi="Times New Roman"/>
          <w:color w:val="FF0000"/>
          <w:sz w:val="26"/>
        </w:rPr>
        <w:t xml:space="preserve">. </w:t>
      </w:r>
    </w:p>
    <w:p w14:paraId="1C8F42EB" w14:textId="77777777" w:rsidR="00B90F22" w:rsidRDefault="004D3BE9">
      <w:pPr>
        <w:autoSpaceDE w:val="0"/>
        <w:autoSpaceDN w:val="0"/>
        <w:spacing w:before="2" w:after="0" w:line="418" w:lineRule="exact"/>
        <w:ind w:right="288"/>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Là những sản phẩm có thể thoả mãn được nhu cầu nhất định nào đó của con người. </w:t>
      </w:r>
      <w:r>
        <w:rPr>
          <w:rFonts w:ascii="Times New Roman" w:eastAsia="Times New Roman" w:hAnsi="Times New Roman"/>
          <w:color w:val="000000"/>
          <w:w w:val="98"/>
          <w:sz w:val="26"/>
        </w:rPr>
        <w:t>C.</w:t>
      </w:r>
      <w:r>
        <w:rPr>
          <w:rFonts w:ascii="Times New Roman" w:eastAsia="Times New Roman" w:hAnsi="Times New Roman"/>
          <w:color w:val="000000"/>
          <w:sz w:val="26"/>
        </w:rPr>
        <w:t xml:space="preserve">Là mọi sản phẩm thoả mãn nhu cầu của con người. </w:t>
      </w:r>
    </w:p>
    <w:p w14:paraId="3F06E080" w14:textId="77777777" w:rsidR="00B90F22" w:rsidRDefault="004D3BE9">
      <w:pPr>
        <w:autoSpaceDE w:val="0"/>
        <w:autoSpaceDN w:val="0"/>
        <w:spacing w:before="72" w:after="0" w:line="344"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Là sản phẩm của lao động, thoả mãn những nhu cầu của người làm ra nó. </w:t>
      </w:r>
    </w:p>
    <w:p w14:paraId="05DF7202" w14:textId="77777777" w:rsidR="00B90F22" w:rsidRDefault="004D3BE9">
      <w:pPr>
        <w:autoSpaceDE w:val="0"/>
        <w:autoSpaceDN w:val="0"/>
        <w:spacing w:before="1920" w:after="0" w:line="320" w:lineRule="exact"/>
        <w:jc w:val="center"/>
      </w:pPr>
      <w:r>
        <w:rPr>
          <w:rFonts w:ascii="Times New Roman" w:eastAsia="Times New Roman" w:hAnsi="Times New Roman"/>
          <w:color w:val="000000"/>
          <w:sz w:val="24"/>
        </w:rPr>
        <w:lastRenderedPageBreak/>
        <w:t xml:space="preserve">2 </w:t>
      </w:r>
    </w:p>
    <w:p w14:paraId="68257298" w14:textId="77777777" w:rsidR="00B90F22" w:rsidRDefault="00B90F22">
      <w:pPr>
        <w:sectPr w:rsidR="00B90F22">
          <w:pgSz w:w="12240" w:h="15840"/>
          <w:pgMar w:top="676" w:right="1440" w:bottom="492" w:left="1440" w:header="720" w:footer="720" w:gutter="0"/>
          <w:cols w:space="720"/>
          <w:docGrid w:linePitch="360"/>
        </w:sectPr>
      </w:pPr>
    </w:p>
    <w:p w14:paraId="7FAA1013" w14:textId="77777777" w:rsidR="00B90F22" w:rsidRDefault="00B90F22">
      <w:pPr>
        <w:autoSpaceDE w:val="0"/>
        <w:autoSpaceDN w:val="0"/>
        <w:spacing w:after="486" w:line="220" w:lineRule="exact"/>
      </w:pPr>
    </w:p>
    <w:p w14:paraId="3A37A775" w14:textId="77777777" w:rsidR="00B90F22" w:rsidRDefault="004D3BE9">
      <w:pPr>
        <w:autoSpaceDE w:val="0"/>
        <w:autoSpaceDN w:val="0"/>
        <w:spacing w:after="0" w:line="358" w:lineRule="exact"/>
      </w:pPr>
      <w:r>
        <w:rPr>
          <w:rFonts w:ascii="Times New Roman,Bold" w:eastAsia="Times New Roman,Bold" w:hAnsi="Times New Roman,Bold"/>
          <w:b/>
          <w:color w:val="000000"/>
          <w:sz w:val="25"/>
        </w:rPr>
        <w:t>10.</w:t>
      </w:r>
      <w:r>
        <w:rPr>
          <w:rFonts w:ascii="Times New Roman,Bold" w:eastAsia="Times New Roman,Bold" w:hAnsi="Times New Roman,Bold"/>
          <w:b/>
          <w:color w:val="000000"/>
          <w:sz w:val="26"/>
        </w:rPr>
        <w:t>Giá tr</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hàng hóa đư</w:t>
      </w:r>
      <w:r>
        <w:rPr>
          <w:rFonts w:ascii="Times New Roman,Bold" w:eastAsia="Times New Roman,Bold" w:hAnsi="Times New Roman,Bold"/>
          <w:b/>
          <w:color w:val="000000"/>
          <w:sz w:val="26"/>
        </w:rPr>
        <w:t>ợ</w:t>
      </w:r>
      <w:r>
        <w:rPr>
          <w:rFonts w:ascii="Times New Roman,Bold" w:eastAsia="Times New Roman,Bold" w:hAnsi="Times New Roman,Bold"/>
          <w:b/>
          <w:color w:val="000000"/>
          <w:sz w:val="26"/>
        </w:rPr>
        <w:t>c t</w:t>
      </w:r>
      <w:r>
        <w:rPr>
          <w:rFonts w:ascii="Times New Roman,Bold" w:eastAsia="Times New Roman,Bold" w:hAnsi="Times New Roman,Bold"/>
          <w:b/>
          <w:color w:val="000000"/>
          <w:sz w:val="26"/>
        </w:rPr>
        <w:t>ạ</w:t>
      </w:r>
      <w:r>
        <w:rPr>
          <w:rFonts w:ascii="Times New Roman,Bold" w:eastAsia="Times New Roman,Bold" w:hAnsi="Times New Roman,Bold"/>
          <w:b/>
          <w:color w:val="000000"/>
          <w:sz w:val="26"/>
        </w:rPr>
        <w:t>o ra t</w:t>
      </w:r>
      <w:r>
        <w:rPr>
          <w:rFonts w:ascii="Times New Roman,Bold" w:eastAsia="Times New Roman,Bold" w:hAnsi="Times New Roman,Bold"/>
          <w:b/>
          <w:color w:val="000000"/>
          <w:sz w:val="26"/>
        </w:rPr>
        <w:t>ừ</w:t>
      </w:r>
      <w:r>
        <w:rPr>
          <w:rFonts w:ascii="Times New Roman,Bold" w:eastAsia="Times New Roman,Bold" w:hAnsi="Times New Roman,Bold"/>
          <w:b/>
          <w:color w:val="000000"/>
          <w:sz w:val="26"/>
        </w:rPr>
        <w:t xml:space="preserve"> khâu nào? </w:t>
      </w:r>
    </w:p>
    <w:p w14:paraId="04200568" w14:textId="77777777" w:rsidR="00B90F22" w:rsidRPr="00AC5C56" w:rsidRDefault="004D3BE9">
      <w:pPr>
        <w:autoSpaceDE w:val="0"/>
        <w:autoSpaceDN w:val="0"/>
        <w:spacing w:before="46" w:after="0" w:line="346" w:lineRule="exact"/>
        <w:rPr>
          <w:b/>
          <w:bCs/>
          <w:color w:val="FF0000"/>
          <w:u w:val="single"/>
        </w:rPr>
      </w:pPr>
      <w:proofErr w:type="gramStart"/>
      <w:r w:rsidRPr="00AC5C56">
        <w:rPr>
          <w:rFonts w:ascii="Times New Roman" w:eastAsia="Times New Roman" w:hAnsi="Times New Roman"/>
          <w:b/>
          <w:bCs/>
          <w:color w:val="FF0000"/>
          <w:w w:val="98"/>
          <w:sz w:val="26"/>
          <w:u w:val="single"/>
        </w:rPr>
        <w:t>A.</w:t>
      </w:r>
      <w:r w:rsidRPr="00AC5C56">
        <w:rPr>
          <w:rFonts w:ascii="Times New Roman" w:eastAsia="Times New Roman" w:hAnsi="Times New Roman"/>
          <w:b/>
          <w:bCs/>
          <w:color w:val="FF0000"/>
          <w:sz w:val="26"/>
          <w:u w:val="single"/>
        </w:rPr>
        <w:t>Từ</w:t>
      </w:r>
      <w:proofErr w:type="gramEnd"/>
      <w:r w:rsidRPr="00AC5C56">
        <w:rPr>
          <w:rFonts w:ascii="Times New Roman" w:eastAsia="Times New Roman" w:hAnsi="Times New Roman"/>
          <w:b/>
          <w:bCs/>
          <w:color w:val="FF0000"/>
          <w:sz w:val="26"/>
          <w:u w:val="single"/>
        </w:rPr>
        <w:t xml:space="preserve"> sản xuất hàng hóa. </w:t>
      </w:r>
    </w:p>
    <w:p w14:paraId="5B7C0859" w14:textId="77777777" w:rsidR="00B90F22" w:rsidRDefault="004D3BE9">
      <w:pPr>
        <w:autoSpaceDE w:val="0"/>
        <w:autoSpaceDN w:val="0"/>
        <w:spacing w:before="72" w:after="0" w:line="344" w:lineRule="exact"/>
      </w:pPr>
      <w:proofErr w:type="gramStart"/>
      <w:r>
        <w:rPr>
          <w:rFonts w:ascii="Times New Roman" w:eastAsia="Times New Roman" w:hAnsi="Times New Roman"/>
          <w:color w:val="000000"/>
          <w:w w:val="98"/>
          <w:sz w:val="26"/>
        </w:rPr>
        <w:t>B.</w:t>
      </w:r>
      <w:r>
        <w:rPr>
          <w:rFonts w:ascii="Times New Roman" w:eastAsia="Times New Roman" w:hAnsi="Times New Roman"/>
          <w:color w:val="000000"/>
          <w:sz w:val="26"/>
        </w:rPr>
        <w:t>Từ</w:t>
      </w:r>
      <w:proofErr w:type="gramEnd"/>
      <w:r>
        <w:rPr>
          <w:rFonts w:ascii="Times New Roman" w:eastAsia="Times New Roman" w:hAnsi="Times New Roman"/>
          <w:color w:val="000000"/>
          <w:sz w:val="26"/>
        </w:rPr>
        <w:t xml:space="preserve"> phân phối hàng hóa. </w:t>
      </w:r>
    </w:p>
    <w:p w14:paraId="4059268F" w14:textId="77777777" w:rsidR="00B90F22" w:rsidRDefault="004D3BE9">
      <w:pPr>
        <w:autoSpaceDE w:val="0"/>
        <w:autoSpaceDN w:val="0"/>
        <w:spacing w:before="72"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Từ trao đổi hàng hóa. </w:t>
      </w:r>
    </w:p>
    <w:p w14:paraId="372908D4"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Cả sản xuất, phân phối và trao đổi hàng hóa. </w:t>
      </w:r>
    </w:p>
    <w:p w14:paraId="3C446E6E" w14:textId="77777777" w:rsidR="00B90F22" w:rsidRDefault="004D3BE9">
      <w:pPr>
        <w:autoSpaceDE w:val="0"/>
        <w:autoSpaceDN w:val="0"/>
        <w:spacing w:before="92" w:after="0" w:line="358" w:lineRule="exact"/>
      </w:pPr>
      <w:r>
        <w:rPr>
          <w:rFonts w:ascii="Times New Roman,Bold" w:eastAsia="Times New Roman,Bold" w:hAnsi="Times New Roman,Bold"/>
          <w:b/>
          <w:color w:val="000000"/>
          <w:sz w:val="25"/>
        </w:rPr>
        <w:t>11.</w:t>
      </w:r>
      <w:r>
        <w:rPr>
          <w:rFonts w:ascii="Times New Roman,Bold" w:eastAsia="Times New Roman,Bold" w:hAnsi="Times New Roman,Bold"/>
          <w:b/>
          <w:color w:val="000000"/>
          <w:sz w:val="26"/>
        </w:rPr>
        <w:t>Vai trò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a lao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ng c</w:t>
      </w:r>
      <w:r>
        <w:rPr>
          <w:rFonts w:ascii="Times New Roman,Bold" w:eastAsia="Times New Roman,Bold" w:hAnsi="Times New Roman,Bold"/>
          <w:b/>
          <w:color w:val="000000"/>
          <w:sz w:val="26"/>
        </w:rPr>
        <w:t>ụ</w:t>
      </w:r>
      <w:r>
        <w:rPr>
          <w:rFonts w:ascii="Times New Roman,Bold" w:eastAsia="Times New Roman,Bold" w:hAnsi="Times New Roman,Bold"/>
          <w:b/>
          <w:color w:val="000000"/>
          <w:sz w:val="26"/>
        </w:rPr>
        <w:t xml:space="preserve"> th</w:t>
      </w:r>
      <w:r>
        <w:rPr>
          <w:rFonts w:ascii="Times New Roman,Bold" w:eastAsia="Times New Roman,Bold" w:hAnsi="Times New Roman,Bold"/>
          <w:b/>
          <w:color w:val="000000"/>
          <w:sz w:val="26"/>
        </w:rPr>
        <w:t>ể</w:t>
      </w:r>
      <w:r>
        <w:rPr>
          <w:rFonts w:ascii="Times New Roman,Bold" w:eastAsia="Times New Roman,Bold" w:hAnsi="Times New Roman,Bold"/>
          <w:b/>
          <w:color w:val="000000"/>
          <w:sz w:val="26"/>
        </w:rPr>
        <w:t xml:space="preserve"> là gì? </w:t>
      </w:r>
    </w:p>
    <w:p w14:paraId="284D3B64" w14:textId="77777777" w:rsidR="00B90F22" w:rsidRDefault="004D3BE9">
      <w:pPr>
        <w:autoSpaceDE w:val="0"/>
        <w:autoSpaceDN w:val="0"/>
        <w:spacing w:after="0" w:line="420" w:lineRule="exact"/>
        <w:ind w:right="2880"/>
      </w:pPr>
      <w:proofErr w:type="gramStart"/>
      <w:r w:rsidRPr="00AC5C56">
        <w:rPr>
          <w:rFonts w:ascii="Times New Roman" w:eastAsia="Times New Roman" w:hAnsi="Times New Roman"/>
          <w:b/>
          <w:bCs/>
          <w:color w:val="FF0000"/>
          <w:w w:val="98"/>
          <w:sz w:val="26"/>
          <w:u w:val="single"/>
        </w:rPr>
        <w:t>A.</w:t>
      </w:r>
      <w:r w:rsidRPr="00AC5C56">
        <w:rPr>
          <w:rFonts w:ascii="Times New Roman" w:eastAsia="Times New Roman" w:hAnsi="Times New Roman"/>
          <w:b/>
          <w:bCs/>
          <w:color w:val="FF0000"/>
          <w:sz w:val="26"/>
          <w:u w:val="single"/>
        </w:rPr>
        <w:t>Nguồn</w:t>
      </w:r>
      <w:proofErr w:type="gramEnd"/>
      <w:r w:rsidRPr="00AC5C56">
        <w:rPr>
          <w:rFonts w:ascii="Times New Roman" w:eastAsia="Times New Roman" w:hAnsi="Times New Roman"/>
          <w:b/>
          <w:bCs/>
          <w:color w:val="FF0000"/>
          <w:sz w:val="26"/>
          <w:u w:val="single"/>
        </w:rPr>
        <w:t xml:space="preserve"> gốc của của cải</w:t>
      </w:r>
      <w:r w:rsidRPr="00ED3B88">
        <w:rPr>
          <w:rFonts w:ascii="Times New Roman" w:eastAsia="Times New Roman" w:hAnsi="Times New Roman"/>
          <w:color w:val="FF0000"/>
          <w:sz w:val="26"/>
        </w:rPr>
        <w:t xml:space="preserve"> </w:t>
      </w:r>
      <w:r>
        <w:br/>
      </w:r>
      <w:r>
        <w:rPr>
          <w:rFonts w:ascii="Times New Roman" w:eastAsia="Times New Roman" w:hAnsi="Times New Roman"/>
          <w:color w:val="000000"/>
          <w:w w:val="98"/>
          <w:sz w:val="26"/>
        </w:rPr>
        <w:t>B.</w:t>
      </w:r>
      <w:r>
        <w:rPr>
          <w:rFonts w:ascii="Times New Roman" w:eastAsia="Times New Roman" w:hAnsi="Times New Roman"/>
          <w:color w:val="000000"/>
          <w:sz w:val="26"/>
        </w:rPr>
        <w:t xml:space="preserve">Nguồn gốc của giá trị </w:t>
      </w:r>
      <w:r>
        <w:br/>
      </w:r>
      <w:r>
        <w:rPr>
          <w:rFonts w:ascii="Times New Roman" w:eastAsia="Times New Roman" w:hAnsi="Times New Roman"/>
          <w:color w:val="000000"/>
          <w:w w:val="98"/>
          <w:sz w:val="26"/>
        </w:rPr>
        <w:t>C.</w:t>
      </w:r>
      <w:r>
        <w:rPr>
          <w:rFonts w:ascii="Times New Roman" w:eastAsia="Times New Roman" w:hAnsi="Times New Roman"/>
          <w:color w:val="000000"/>
          <w:sz w:val="26"/>
        </w:rPr>
        <w:t xml:space="preserve">Nguồn gốc của giá trị trao đổi </w:t>
      </w:r>
      <w:r>
        <w:br/>
      </w:r>
      <w:r>
        <w:rPr>
          <w:rFonts w:ascii="Times New Roman" w:eastAsia="Times New Roman" w:hAnsi="Times New Roman"/>
          <w:color w:val="000000"/>
          <w:w w:val="98"/>
          <w:sz w:val="26"/>
        </w:rPr>
        <w:t>D.</w:t>
      </w:r>
      <w:r>
        <w:rPr>
          <w:rFonts w:ascii="Times New Roman" w:eastAsia="Times New Roman" w:hAnsi="Times New Roman"/>
          <w:color w:val="000000"/>
          <w:sz w:val="26"/>
        </w:rPr>
        <w:t xml:space="preserve">Tất cả các phương án còn lại </w:t>
      </w:r>
      <w:r>
        <w:br/>
      </w:r>
      <w:r>
        <w:rPr>
          <w:rFonts w:ascii="Times New Roman,Bold" w:eastAsia="Times New Roman,Bold" w:hAnsi="Times New Roman,Bold"/>
          <w:b/>
          <w:color w:val="000000"/>
          <w:sz w:val="25"/>
        </w:rPr>
        <w:t>12.</w:t>
      </w:r>
      <w:r>
        <w:rPr>
          <w:rFonts w:ascii="Times New Roman,Bold" w:eastAsia="Times New Roman,Bold" w:hAnsi="Times New Roman,Bold"/>
          <w:b/>
          <w:color w:val="000000"/>
          <w:sz w:val="26"/>
        </w:rPr>
        <w:t>Tính hai m</w:t>
      </w:r>
      <w:r>
        <w:rPr>
          <w:rFonts w:ascii="Times New Roman,Bold" w:eastAsia="Times New Roman,Bold" w:hAnsi="Times New Roman,Bold"/>
          <w:b/>
          <w:color w:val="000000"/>
          <w:sz w:val="26"/>
        </w:rPr>
        <w:t>ặ</w:t>
      </w:r>
      <w:r>
        <w:rPr>
          <w:rFonts w:ascii="Times New Roman,Bold" w:eastAsia="Times New Roman,Bold" w:hAnsi="Times New Roman,Bold"/>
          <w:b/>
          <w:color w:val="000000"/>
          <w:sz w:val="26"/>
        </w:rPr>
        <w:t>t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a lao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ng s</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xu</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 xml:space="preserve">t hàng hóa đó là gì? </w:t>
      </w:r>
    </w:p>
    <w:p w14:paraId="35EC4578" w14:textId="77777777" w:rsidR="00B90F22" w:rsidRDefault="004D3BE9">
      <w:pPr>
        <w:autoSpaceDE w:val="0"/>
        <w:autoSpaceDN w:val="0"/>
        <w:spacing w:before="42" w:after="0" w:line="346"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Lao động cụ thể và lao động tư nhân. </w:t>
      </w:r>
    </w:p>
    <w:p w14:paraId="4431D3C7"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Lao động giản đơn và lao động phức tạp. </w:t>
      </w:r>
    </w:p>
    <w:p w14:paraId="46964233" w14:textId="77777777" w:rsidR="00B90F22" w:rsidRPr="00ED3B88" w:rsidRDefault="004D3BE9">
      <w:pPr>
        <w:autoSpaceDE w:val="0"/>
        <w:autoSpaceDN w:val="0"/>
        <w:spacing w:before="74" w:after="0" w:line="346" w:lineRule="exact"/>
        <w:rPr>
          <w:color w:val="FF0000"/>
        </w:rPr>
      </w:pPr>
      <w:r w:rsidRPr="00AC5C56">
        <w:rPr>
          <w:rFonts w:ascii="Times New Roman" w:eastAsia="Times New Roman" w:hAnsi="Times New Roman"/>
          <w:b/>
          <w:bCs/>
          <w:color w:val="FF0000"/>
          <w:w w:val="98"/>
          <w:sz w:val="26"/>
          <w:u w:val="single"/>
        </w:rPr>
        <w:t>C.</w:t>
      </w:r>
      <w:r w:rsidRPr="00AC5C56">
        <w:rPr>
          <w:rFonts w:ascii="Times New Roman" w:eastAsia="Times New Roman" w:hAnsi="Times New Roman"/>
          <w:b/>
          <w:bCs/>
          <w:color w:val="FF0000"/>
          <w:sz w:val="26"/>
          <w:u w:val="single"/>
        </w:rPr>
        <w:t>Lao động cụ thể và lao động trừu tượng</w:t>
      </w:r>
      <w:r w:rsidRPr="00ED3B88">
        <w:rPr>
          <w:rFonts w:ascii="Times New Roman" w:eastAsia="Times New Roman" w:hAnsi="Times New Roman"/>
          <w:color w:val="FF0000"/>
          <w:sz w:val="26"/>
        </w:rPr>
        <w:t xml:space="preserve">. </w:t>
      </w:r>
    </w:p>
    <w:p w14:paraId="0D766E41" w14:textId="77777777" w:rsidR="00B90F22" w:rsidRDefault="004D3BE9">
      <w:pPr>
        <w:autoSpaceDE w:val="0"/>
        <w:autoSpaceDN w:val="0"/>
        <w:spacing w:before="72" w:after="0" w:line="34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Lao động quá khứ và lao động sống. </w:t>
      </w:r>
    </w:p>
    <w:p w14:paraId="13707148" w14:textId="77777777" w:rsidR="00B90F22" w:rsidRDefault="004D3BE9">
      <w:pPr>
        <w:autoSpaceDE w:val="0"/>
        <w:autoSpaceDN w:val="0"/>
        <w:spacing w:before="150" w:after="0" w:line="300" w:lineRule="exact"/>
        <w:ind w:right="288"/>
      </w:pPr>
      <w:r>
        <w:rPr>
          <w:rFonts w:ascii="Times New Roman,Bold" w:eastAsia="Times New Roman,Bold" w:hAnsi="Times New Roman,Bold"/>
          <w:b/>
          <w:color w:val="000000"/>
          <w:sz w:val="25"/>
        </w:rPr>
        <w:t>13.</w:t>
      </w:r>
      <w:r>
        <w:rPr>
          <w:rFonts w:ascii="Times New Roman,Bold" w:eastAsia="Times New Roman,Bold" w:hAnsi="Times New Roman,Bold"/>
          <w:b/>
          <w:color w:val="000000"/>
          <w:sz w:val="26"/>
        </w:rPr>
        <w:t>Tác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ng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a nhân t</w:t>
      </w:r>
      <w:r>
        <w:rPr>
          <w:rFonts w:ascii="Times New Roman,Bold" w:eastAsia="Times New Roman,Bold" w:hAnsi="Times New Roman,Bold"/>
          <w:b/>
          <w:color w:val="000000"/>
          <w:sz w:val="26"/>
        </w:rPr>
        <w:t>ố</w:t>
      </w:r>
      <w:r>
        <w:rPr>
          <w:rFonts w:ascii="Times New Roman,Bold" w:eastAsia="Times New Roman,Bold" w:hAnsi="Times New Roman,Bold"/>
          <w:b/>
          <w:color w:val="000000"/>
          <w:sz w:val="26"/>
        </w:rPr>
        <w:t xml:space="preserve"> nào dư</w:t>
      </w:r>
      <w:r>
        <w:rPr>
          <w:rFonts w:ascii="Times New Roman,Bold" w:eastAsia="Times New Roman,Bold" w:hAnsi="Times New Roman,Bold"/>
          <w:b/>
          <w:color w:val="000000"/>
          <w:sz w:val="26"/>
        </w:rPr>
        <w:t>ớ</w:t>
      </w:r>
      <w:r>
        <w:rPr>
          <w:rFonts w:ascii="Times New Roman,Bold" w:eastAsia="Times New Roman,Bold" w:hAnsi="Times New Roman,Bold"/>
          <w:b/>
          <w:color w:val="000000"/>
          <w:sz w:val="26"/>
        </w:rPr>
        <w:t>i đây làm thay đ</w:t>
      </w:r>
      <w:r>
        <w:rPr>
          <w:rFonts w:ascii="Times New Roman,Bold" w:eastAsia="Times New Roman,Bold" w:hAnsi="Times New Roman,Bold"/>
          <w:b/>
          <w:color w:val="000000"/>
          <w:sz w:val="26"/>
        </w:rPr>
        <w:t>ổ</w:t>
      </w:r>
      <w:r>
        <w:rPr>
          <w:rFonts w:ascii="Times New Roman,Bold" w:eastAsia="Times New Roman,Bold" w:hAnsi="Times New Roman,Bold"/>
          <w:b/>
          <w:color w:val="000000"/>
          <w:sz w:val="26"/>
        </w:rPr>
        <w:t>i lư</w:t>
      </w:r>
      <w:r>
        <w:rPr>
          <w:rFonts w:ascii="Times New Roman,Bold" w:eastAsia="Times New Roman,Bold" w:hAnsi="Times New Roman,Bold"/>
          <w:b/>
          <w:color w:val="000000"/>
          <w:sz w:val="26"/>
        </w:rPr>
        <w:t>ợ</w:t>
      </w:r>
      <w:r>
        <w:rPr>
          <w:rFonts w:ascii="Times New Roman,Bold" w:eastAsia="Times New Roman,Bold" w:hAnsi="Times New Roman,Bold"/>
          <w:b/>
          <w:color w:val="000000"/>
          <w:sz w:val="26"/>
        </w:rPr>
        <w:t>ng giá tr</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a m</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t đơn v</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s</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ph</w:t>
      </w:r>
      <w:r>
        <w:rPr>
          <w:rFonts w:ascii="Times New Roman,Bold" w:eastAsia="Times New Roman,Bold" w:hAnsi="Times New Roman,Bold"/>
          <w:b/>
          <w:color w:val="000000"/>
          <w:sz w:val="26"/>
        </w:rPr>
        <w:t>ẩ</w:t>
      </w:r>
      <w:r>
        <w:rPr>
          <w:rFonts w:ascii="Times New Roman,Bold" w:eastAsia="Times New Roman,Bold" w:hAnsi="Times New Roman,Bold"/>
          <w:b/>
          <w:color w:val="000000"/>
          <w:sz w:val="26"/>
        </w:rPr>
        <w:t xml:space="preserve">m? </w:t>
      </w:r>
    </w:p>
    <w:p w14:paraId="5BB69D70" w14:textId="77777777" w:rsidR="00B90F22" w:rsidRDefault="004D3BE9">
      <w:pPr>
        <w:autoSpaceDE w:val="0"/>
        <w:autoSpaceDN w:val="0"/>
        <w:spacing w:before="42" w:after="0" w:line="346"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Cường độ lao động. </w:t>
      </w:r>
    </w:p>
    <w:p w14:paraId="07C2BA11"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Năng suất lao động. </w:t>
      </w:r>
    </w:p>
    <w:p w14:paraId="5468D2A0" w14:textId="77777777" w:rsidR="00B90F22" w:rsidRPr="00AC5C56" w:rsidRDefault="004D3BE9">
      <w:pPr>
        <w:autoSpaceDE w:val="0"/>
        <w:autoSpaceDN w:val="0"/>
        <w:spacing w:before="72" w:after="0" w:line="346" w:lineRule="exact"/>
        <w:rPr>
          <w:b/>
          <w:bCs/>
          <w:color w:val="FF0000"/>
          <w:u w:val="single"/>
        </w:rPr>
      </w:pPr>
      <w:r w:rsidRPr="00AC5C56">
        <w:rPr>
          <w:rFonts w:ascii="Times New Roman" w:eastAsia="Times New Roman" w:hAnsi="Times New Roman"/>
          <w:b/>
          <w:bCs/>
          <w:color w:val="FF0000"/>
          <w:w w:val="98"/>
          <w:sz w:val="26"/>
          <w:u w:val="single"/>
        </w:rPr>
        <w:t>C.</w:t>
      </w:r>
      <w:r w:rsidRPr="00AC5C56">
        <w:rPr>
          <w:rFonts w:ascii="Times New Roman" w:eastAsia="Times New Roman" w:hAnsi="Times New Roman"/>
          <w:b/>
          <w:bCs/>
          <w:color w:val="FF0000"/>
          <w:sz w:val="26"/>
          <w:u w:val="single"/>
        </w:rPr>
        <w:t xml:space="preserve">Cả cường độ lao động và năng suất lao động. </w:t>
      </w:r>
    </w:p>
    <w:p w14:paraId="546523A8" w14:textId="77777777" w:rsidR="00B90F22" w:rsidRDefault="004D3BE9">
      <w:pPr>
        <w:autoSpaceDE w:val="0"/>
        <w:autoSpaceDN w:val="0"/>
        <w:spacing w:before="70" w:after="0" w:line="34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Mức độ nặng nhọc của lao động. </w:t>
      </w:r>
    </w:p>
    <w:p w14:paraId="4715D493" w14:textId="77777777" w:rsidR="00B90F22" w:rsidRDefault="004D3BE9">
      <w:pPr>
        <w:autoSpaceDE w:val="0"/>
        <w:autoSpaceDN w:val="0"/>
        <w:spacing w:before="60" w:after="0" w:line="392" w:lineRule="exact"/>
        <w:ind w:right="864"/>
      </w:pPr>
      <w:r>
        <w:rPr>
          <w:rFonts w:ascii="Times New Roman,Bold" w:eastAsia="Times New Roman,Bold" w:hAnsi="Times New Roman,Bold"/>
          <w:b/>
          <w:color w:val="000000"/>
          <w:sz w:val="26"/>
        </w:rPr>
        <w:t>Câu 14: Câu tr</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 xml:space="preserve"> l</w:t>
      </w:r>
      <w:r>
        <w:rPr>
          <w:rFonts w:ascii="Times New Roman,Bold" w:eastAsia="Times New Roman,Bold" w:hAnsi="Times New Roman,Bold"/>
          <w:b/>
          <w:color w:val="000000"/>
          <w:sz w:val="26"/>
        </w:rPr>
        <w:t>ờ</w:t>
      </w:r>
      <w:r>
        <w:rPr>
          <w:rFonts w:ascii="Times New Roman,Bold" w:eastAsia="Times New Roman,Bold" w:hAnsi="Times New Roman,Bold"/>
          <w:b/>
          <w:color w:val="000000"/>
          <w:sz w:val="26"/>
        </w:rPr>
        <w:t>i nào sau đây không th</w:t>
      </w:r>
      <w:r>
        <w:rPr>
          <w:rFonts w:ascii="Times New Roman,Bold" w:eastAsia="Times New Roman,Bold" w:hAnsi="Times New Roman,Bold"/>
          <w:b/>
          <w:color w:val="000000"/>
          <w:sz w:val="26"/>
        </w:rPr>
        <w:t>ể</w:t>
      </w:r>
      <w:r>
        <w:rPr>
          <w:rFonts w:ascii="Times New Roman,Bold" w:eastAsia="Times New Roman,Bold" w:hAnsi="Times New Roman,Bold"/>
          <w:b/>
          <w:color w:val="000000"/>
          <w:sz w:val="26"/>
        </w:rPr>
        <w:t xml:space="preserve"> hi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n đúng vai trò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a th</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trư</w:t>
      </w:r>
      <w:r>
        <w:rPr>
          <w:rFonts w:ascii="Times New Roman,Bold" w:eastAsia="Times New Roman,Bold" w:hAnsi="Times New Roman,Bold"/>
          <w:b/>
          <w:color w:val="000000"/>
          <w:sz w:val="26"/>
        </w:rPr>
        <w:t>ờ</w:t>
      </w:r>
      <w:r>
        <w:rPr>
          <w:rFonts w:ascii="Times New Roman,Bold" w:eastAsia="Times New Roman,Bold" w:hAnsi="Times New Roman,Bold"/>
          <w:b/>
          <w:color w:val="000000"/>
          <w:sz w:val="26"/>
        </w:rPr>
        <w:t xml:space="preserve">ng? </w:t>
      </w:r>
      <w:r>
        <w:rPr>
          <w:rFonts w:ascii="Times New Roman" w:eastAsia="Times New Roman" w:hAnsi="Times New Roman"/>
          <w:color w:val="000000"/>
          <w:w w:val="98"/>
          <w:sz w:val="26"/>
        </w:rPr>
        <w:t>A.</w:t>
      </w:r>
      <w:r>
        <w:rPr>
          <w:rFonts w:ascii="Times New Roman" w:eastAsia="Times New Roman" w:hAnsi="Times New Roman"/>
          <w:color w:val="000000"/>
          <w:sz w:val="26"/>
        </w:rPr>
        <w:t xml:space="preserve">Thị trường vừa là điều kiện, vừa là môi trường cho sản xuất phát triển. </w:t>
      </w:r>
    </w:p>
    <w:p w14:paraId="2B88DE80" w14:textId="577C0E9F" w:rsidR="00B90F22" w:rsidRDefault="004D3BE9">
      <w:pPr>
        <w:autoSpaceDE w:val="0"/>
        <w:autoSpaceDN w:val="0"/>
        <w:spacing w:after="0" w:line="416" w:lineRule="exact"/>
        <w:ind w:right="432"/>
      </w:pPr>
      <w:proofErr w:type="gramStart"/>
      <w:r w:rsidRPr="00AC5C56">
        <w:rPr>
          <w:rFonts w:ascii="Times New Roman" w:eastAsia="Times New Roman" w:hAnsi="Times New Roman"/>
          <w:b/>
          <w:bCs/>
          <w:color w:val="FF0000"/>
          <w:w w:val="98"/>
          <w:sz w:val="26"/>
          <w:u w:val="single"/>
        </w:rPr>
        <w:t>B.</w:t>
      </w:r>
      <w:r w:rsidRPr="00AC5C56">
        <w:rPr>
          <w:rFonts w:ascii="Times New Roman" w:eastAsia="Times New Roman" w:hAnsi="Times New Roman"/>
          <w:b/>
          <w:bCs/>
          <w:color w:val="FF0000"/>
          <w:sz w:val="26"/>
          <w:u w:val="single"/>
        </w:rPr>
        <w:t>Thị</w:t>
      </w:r>
      <w:proofErr w:type="gramEnd"/>
      <w:r w:rsidRPr="00AC5C56">
        <w:rPr>
          <w:rFonts w:ascii="Times New Roman" w:eastAsia="Times New Roman" w:hAnsi="Times New Roman"/>
          <w:b/>
          <w:bCs/>
          <w:color w:val="FF0000"/>
          <w:sz w:val="26"/>
          <w:u w:val="single"/>
        </w:rPr>
        <w:t xml:space="preserve"> trường là nơi quan trọng để đánh giá, kiểm định năng lực của người lao động</w:t>
      </w:r>
      <w:r>
        <w:rPr>
          <w:rFonts w:ascii="Times New Roman" w:eastAsia="Times New Roman" w:hAnsi="Times New Roman"/>
          <w:color w:val="000000"/>
          <w:sz w:val="26"/>
        </w:rPr>
        <w:t xml:space="preserve">. </w:t>
      </w:r>
      <w:r w:rsidR="00AC5C56">
        <w:rPr>
          <w:rFonts w:ascii="Times New Roman" w:eastAsia="Times New Roman" w:hAnsi="Times New Roman"/>
          <w:color w:val="000000"/>
          <w:sz w:val="26"/>
          <w:lang w:val="vi-VN"/>
        </w:rPr>
        <w:br/>
      </w:r>
      <w:proofErr w:type="spellStart"/>
      <w:r>
        <w:rPr>
          <w:rFonts w:ascii="Times New Roman" w:eastAsia="Times New Roman" w:hAnsi="Times New Roman"/>
          <w:color w:val="000000"/>
          <w:w w:val="98"/>
          <w:sz w:val="26"/>
        </w:rPr>
        <w:t>C.</w:t>
      </w:r>
      <w:r>
        <w:rPr>
          <w:rFonts w:ascii="Times New Roman" w:eastAsia="Times New Roman" w:hAnsi="Times New Roman"/>
          <w:color w:val="000000"/>
          <w:sz w:val="26"/>
        </w:rPr>
        <w:t>Kích</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thích</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sự</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sáng</w:t>
      </w:r>
      <w:proofErr w:type="spellEnd"/>
      <w:r>
        <w:rPr>
          <w:rFonts w:ascii="Times New Roman" w:eastAsia="Times New Roman" w:hAnsi="Times New Roman"/>
          <w:color w:val="000000"/>
          <w:sz w:val="26"/>
        </w:rPr>
        <w:t xml:space="preserve"> tạo, phân bổ nguồn lực hiệu quả. </w:t>
      </w:r>
    </w:p>
    <w:p w14:paraId="3CCC98D6" w14:textId="77777777" w:rsidR="00B90F22" w:rsidRDefault="004D3BE9">
      <w:pPr>
        <w:autoSpaceDE w:val="0"/>
        <w:autoSpaceDN w:val="0"/>
        <w:spacing w:before="122" w:after="0" w:line="298" w:lineRule="exact"/>
        <w:ind w:right="288"/>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Gắn kết nền kinh tế thành một chỉnh thể từ sản xuất, phân phối, lưu thông, trao đổi, tiêu dùng; gắn kết nền sản xuất trong nước với nền kinh tế thế giới. </w:t>
      </w:r>
    </w:p>
    <w:p w14:paraId="10101666" w14:textId="77777777" w:rsidR="00B90F22" w:rsidRDefault="004D3BE9">
      <w:pPr>
        <w:autoSpaceDE w:val="0"/>
        <w:autoSpaceDN w:val="0"/>
        <w:spacing w:before="92" w:after="0" w:line="358" w:lineRule="exact"/>
      </w:pPr>
      <w:r>
        <w:rPr>
          <w:rFonts w:ascii="Times New Roman,Bold" w:eastAsia="Times New Roman,Bold" w:hAnsi="Times New Roman,Bold"/>
          <w:b/>
          <w:color w:val="000000"/>
          <w:sz w:val="26"/>
        </w:rPr>
        <w:t>Câu 15: Giá c</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 xml:space="preserve"> hàng hóa là gì? </w:t>
      </w:r>
    </w:p>
    <w:p w14:paraId="5437F390" w14:textId="77777777" w:rsidR="00B90F22" w:rsidRDefault="004D3BE9">
      <w:pPr>
        <w:autoSpaceDE w:val="0"/>
        <w:autoSpaceDN w:val="0"/>
        <w:spacing w:before="44" w:after="0" w:line="346"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Giá trị của hàng hóa. </w:t>
      </w:r>
    </w:p>
    <w:p w14:paraId="0187B11C" w14:textId="77777777" w:rsidR="00B90F22" w:rsidRDefault="004D3BE9">
      <w:pPr>
        <w:autoSpaceDE w:val="0"/>
        <w:autoSpaceDN w:val="0"/>
        <w:spacing w:before="72" w:after="0" w:line="346"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Quan hệ về lượng giữa hàng và tiền. </w:t>
      </w:r>
    </w:p>
    <w:p w14:paraId="4DA231D3"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Tổng của chi phí sản xuất và lợi nhuận. </w:t>
      </w:r>
    </w:p>
    <w:p w14:paraId="625E3D66" w14:textId="77777777" w:rsidR="00B90F22" w:rsidRDefault="004D3BE9">
      <w:pPr>
        <w:autoSpaceDE w:val="0"/>
        <w:autoSpaceDN w:val="0"/>
        <w:spacing w:before="460" w:after="0" w:line="320" w:lineRule="exact"/>
        <w:jc w:val="center"/>
      </w:pPr>
      <w:r>
        <w:rPr>
          <w:rFonts w:ascii="Times New Roman" w:eastAsia="Times New Roman" w:hAnsi="Times New Roman"/>
          <w:color w:val="000000"/>
          <w:sz w:val="24"/>
        </w:rPr>
        <w:t xml:space="preserve">3 </w:t>
      </w:r>
    </w:p>
    <w:p w14:paraId="54665DE0" w14:textId="77777777" w:rsidR="00B90F22" w:rsidRDefault="00B90F22">
      <w:pPr>
        <w:sectPr w:rsidR="00B90F22">
          <w:pgSz w:w="12240" w:h="15840"/>
          <w:pgMar w:top="706" w:right="1440" w:bottom="492" w:left="1440" w:header="720" w:footer="720" w:gutter="0"/>
          <w:cols w:space="720"/>
          <w:docGrid w:linePitch="360"/>
        </w:sectPr>
      </w:pPr>
    </w:p>
    <w:p w14:paraId="762C42D2" w14:textId="77777777" w:rsidR="00B90F22" w:rsidRDefault="00B90F22">
      <w:pPr>
        <w:autoSpaceDE w:val="0"/>
        <w:autoSpaceDN w:val="0"/>
        <w:spacing w:after="478" w:line="220" w:lineRule="exact"/>
      </w:pPr>
    </w:p>
    <w:p w14:paraId="1B0C7A70" w14:textId="77777777" w:rsidR="00B90F22" w:rsidRPr="00ED3B88" w:rsidRDefault="004D3BE9">
      <w:pPr>
        <w:autoSpaceDE w:val="0"/>
        <w:autoSpaceDN w:val="0"/>
        <w:spacing w:after="0" w:line="344" w:lineRule="exact"/>
        <w:rPr>
          <w:color w:val="FF0000"/>
        </w:rPr>
      </w:pPr>
      <w:r w:rsidRPr="00AC5C56">
        <w:rPr>
          <w:rFonts w:ascii="Times New Roman" w:eastAsia="Times New Roman" w:hAnsi="Times New Roman"/>
          <w:b/>
          <w:bCs/>
          <w:color w:val="FF0000"/>
          <w:w w:val="98"/>
          <w:sz w:val="26"/>
          <w:u w:val="single"/>
        </w:rPr>
        <w:t>D.</w:t>
      </w:r>
      <w:r w:rsidRPr="00AC5C56">
        <w:rPr>
          <w:rFonts w:ascii="Times New Roman" w:eastAsia="Times New Roman" w:hAnsi="Times New Roman"/>
          <w:b/>
          <w:bCs/>
          <w:color w:val="FF0000"/>
          <w:sz w:val="26"/>
          <w:u w:val="single"/>
        </w:rPr>
        <w:t>Biểu hiện bằng tiền của giá trị hàng hóa</w:t>
      </w:r>
      <w:r w:rsidRPr="00ED3B88">
        <w:rPr>
          <w:rFonts w:ascii="Times New Roman" w:eastAsia="Times New Roman" w:hAnsi="Times New Roman"/>
          <w:color w:val="FF0000"/>
          <w:sz w:val="26"/>
        </w:rPr>
        <w:t xml:space="preserve">. </w:t>
      </w:r>
    </w:p>
    <w:p w14:paraId="48C1CFD0" w14:textId="77777777" w:rsidR="00B90F22" w:rsidRDefault="004D3BE9">
      <w:pPr>
        <w:autoSpaceDE w:val="0"/>
        <w:autoSpaceDN w:val="0"/>
        <w:spacing w:before="66" w:after="0" w:line="386" w:lineRule="exact"/>
      </w:pPr>
      <w:r>
        <w:rPr>
          <w:rFonts w:ascii="Times New Roman,Bold" w:eastAsia="Times New Roman,Bold" w:hAnsi="Times New Roman,Bold"/>
          <w:b/>
          <w:color w:val="000000"/>
          <w:sz w:val="26"/>
        </w:rPr>
        <w:t>Câu 16: Trong kinh t</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 xml:space="preserve"> th</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trư</w:t>
      </w:r>
      <w:r>
        <w:rPr>
          <w:rFonts w:ascii="Times New Roman,Bold" w:eastAsia="Times New Roman,Bold" w:hAnsi="Times New Roman,Bold"/>
          <w:b/>
          <w:color w:val="000000"/>
          <w:sz w:val="26"/>
        </w:rPr>
        <w:t>ờ</w:t>
      </w:r>
      <w:r>
        <w:rPr>
          <w:rFonts w:ascii="Times New Roman,Bold" w:eastAsia="Times New Roman,Bold" w:hAnsi="Times New Roman,Bold"/>
          <w:b/>
          <w:color w:val="000000"/>
          <w:sz w:val="26"/>
        </w:rPr>
        <w:t>ng, các ch</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 xml:space="preserve"> th</w:t>
      </w:r>
      <w:r>
        <w:rPr>
          <w:rFonts w:ascii="Times New Roman,Bold" w:eastAsia="Times New Roman,Bold" w:hAnsi="Times New Roman,Bold"/>
          <w:b/>
          <w:color w:val="000000"/>
          <w:sz w:val="26"/>
        </w:rPr>
        <w:t>ể</w:t>
      </w:r>
      <w:r>
        <w:rPr>
          <w:rFonts w:ascii="Times New Roman,Bold" w:eastAsia="Times New Roman,Bold" w:hAnsi="Times New Roman,Bold"/>
          <w:b/>
          <w:color w:val="000000"/>
          <w:sz w:val="26"/>
        </w:rPr>
        <w:t xml:space="preserve"> kinh t</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 xml:space="preserve"> c</w:t>
      </w:r>
      <w:r>
        <w:rPr>
          <w:rFonts w:ascii="Times New Roman,Bold" w:eastAsia="Times New Roman,Bold" w:hAnsi="Times New Roman,Bold"/>
          <w:b/>
          <w:color w:val="000000"/>
          <w:sz w:val="26"/>
        </w:rPr>
        <w:t>ạ</w:t>
      </w:r>
      <w:r>
        <w:rPr>
          <w:rFonts w:ascii="Times New Roman,Bold" w:eastAsia="Times New Roman,Bold" w:hAnsi="Times New Roman,Bold"/>
          <w:b/>
          <w:color w:val="000000"/>
          <w:sz w:val="26"/>
        </w:rPr>
        <w:t>nh tranh v</w:t>
      </w:r>
      <w:r>
        <w:rPr>
          <w:rFonts w:ascii="Times New Roman,Bold" w:eastAsia="Times New Roman,Bold" w:hAnsi="Times New Roman,Bold"/>
          <w:b/>
          <w:color w:val="000000"/>
          <w:sz w:val="26"/>
        </w:rPr>
        <w:t>ớ</w:t>
      </w:r>
      <w:r>
        <w:rPr>
          <w:rFonts w:ascii="Times New Roman,Bold" w:eastAsia="Times New Roman,Bold" w:hAnsi="Times New Roman,Bold"/>
          <w:b/>
          <w:color w:val="000000"/>
          <w:sz w:val="26"/>
        </w:rPr>
        <w:t>i nhau là nh</w:t>
      </w:r>
      <w:r>
        <w:rPr>
          <w:rFonts w:ascii="Times New Roman,Bold" w:eastAsia="Times New Roman,Bold" w:hAnsi="Times New Roman,Bold"/>
          <w:b/>
          <w:color w:val="000000"/>
          <w:sz w:val="26"/>
        </w:rPr>
        <w:t>ằ</w:t>
      </w:r>
      <w:r>
        <w:rPr>
          <w:rFonts w:ascii="Times New Roman,Bold" w:eastAsia="Times New Roman,Bold" w:hAnsi="Times New Roman,Bold"/>
          <w:b/>
          <w:color w:val="000000"/>
          <w:sz w:val="26"/>
        </w:rPr>
        <w:t xml:space="preserve">m: </w:t>
      </w:r>
      <w:r>
        <w:rPr>
          <w:rFonts w:ascii="Times New Roman" w:eastAsia="Times New Roman" w:hAnsi="Times New Roman"/>
          <w:color w:val="000000"/>
          <w:w w:val="98"/>
          <w:sz w:val="26"/>
        </w:rPr>
        <w:t>A.</w:t>
      </w:r>
      <w:r>
        <w:rPr>
          <w:rFonts w:ascii="Times New Roman" w:eastAsia="Times New Roman" w:hAnsi="Times New Roman"/>
          <w:color w:val="000000"/>
          <w:sz w:val="26"/>
        </w:rPr>
        <w:t xml:space="preserve">Có được những ưu thế về sản xuất và tiêu thụ hàng hoá, thu lợi ích tối đa. </w:t>
      </w:r>
    </w:p>
    <w:p w14:paraId="4E4E3015" w14:textId="77777777" w:rsidR="00B90F22" w:rsidRDefault="004D3BE9">
      <w:pPr>
        <w:autoSpaceDE w:val="0"/>
        <w:autoSpaceDN w:val="0"/>
        <w:spacing w:before="72" w:after="0" w:line="346"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Thu lợi nhuận siêu ngạch. </w:t>
      </w:r>
    </w:p>
    <w:p w14:paraId="28978772"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Tìm nơi đầu tư có lợi nhất. </w:t>
      </w:r>
    </w:p>
    <w:p w14:paraId="5833F6E1" w14:textId="77777777" w:rsidR="00B90F22" w:rsidRPr="00ED3B88" w:rsidRDefault="004D3BE9">
      <w:pPr>
        <w:autoSpaceDE w:val="0"/>
        <w:autoSpaceDN w:val="0"/>
        <w:spacing w:before="74" w:after="0" w:line="346" w:lineRule="exact"/>
        <w:rPr>
          <w:color w:val="FF0000"/>
        </w:rPr>
      </w:pPr>
      <w:r w:rsidRPr="00AC5C56">
        <w:rPr>
          <w:rFonts w:ascii="Times New Roman" w:eastAsia="Times New Roman" w:hAnsi="Times New Roman"/>
          <w:b/>
          <w:bCs/>
          <w:color w:val="FF0000"/>
          <w:w w:val="98"/>
          <w:sz w:val="26"/>
          <w:u w:val="single"/>
        </w:rPr>
        <w:t>D.</w:t>
      </w:r>
      <w:r w:rsidRPr="00AC5C56">
        <w:rPr>
          <w:rFonts w:ascii="Times New Roman" w:eastAsia="Times New Roman" w:hAnsi="Times New Roman"/>
          <w:b/>
          <w:bCs/>
          <w:color w:val="FF0000"/>
          <w:sz w:val="26"/>
          <w:u w:val="single"/>
        </w:rPr>
        <w:t>Cả ba ý kia đều đúng</w:t>
      </w:r>
      <w:r w:rsidRPr="00ED3B88">
        <w:rPr>
          <w:rFonts w:ascii="Times New Roman" w:eastAsia="Times New Roman" w:hAnsi="Times New Roman"/>
          <w:color w:val="FF0000"/>
          <w:sz w:val="26"/>
        </w:rPr>
        <w:t xml:space="preserve">. </w:t>
      </w:r>
    </w:p>
    <w:p w14:paraId="5C93071A" w14:textId="77777777" w:rsidR="00B90F22" w:rsidRDefault="004D3BE9">
      <w:pPr>
        <w:autoSpaceDE w:val="0"/>
        <w:autoSpaceDN w:val="0"/>
        <w:spacing w:before="92" w:after="0" w:line="358" w:lineRule="exact"/>
      </w:pPr>
      <w:r>
        <w:rPr>
          <w:rFonts w:ascii="Times New Roman,Bold" w:eastAsia="Times New Roman,Bold" w:hAnsi="Times New Roman,Bold"/>
          <w:b/>
          <w:color w:val="000000"/>
          <w:w w:val="98"/>
          <w:sz w:val="26"/>
        </w:rPr>
        <w:t>17.</w:t>
      </w:r>
      <w:r>
        <w:rPr>
          <w:rFonts w:ascii="Times New Roman,Bold" w:eastAsia="Times New Roman,Bold" w:hAnsi="Times New Roman,Bold"/>
          <w:b/>
          <w:color w:val="000000"/>
          <w:sz w:val="26"/>
        </w:rPr>
        <w:t>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ch</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t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a ti</w:t>
      </w:r>
      <w:r>
        <w:rPr>
          <w:rFonts w:ascii="Times New Roman,Bold" w:eastAsia="Times New Roman,Bold" w:hAnsi="Times New Roman,Bold"/>
          <w:b/>
          <w:color w:val="000000"/>
          <w:sz w:val="26"/>
        </w:rPr>
        <w:t>ề</w:t>
      </w:r>
      <w:r>
        <w:rPr>
          <w:rFonts w:ascii="Times New Roman,Bold" w:eastAsia="Times New Roman,Bold" w:hAnsi="Times New Roman,Bold"/>
          <w:b/>
          <w:color w:val="000000"/>
          <w:sz w:val="26"/>
        </w:rPr>
        <w:t>n t</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 xml:space="preserve"> là gì? </w:t>
      </w:r>
    </w:p>
    <w:p w14:paraId="0F8469D5" w14:textId="77777777" w:rsidR="00B90F22" w:rsidRDefault="004D3BE9">
      <w:pPr>
        <w:autoSpaceDE w:val="0"/>
        <w:autoSpaceDN w:val="0"/>
        <w:spacing w:before="44" w:after="0" w:line="346"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Là thước đo giá trị của hàng hóa. </w:t>
      </w:r>
    </w:p>
    <w:p w14:paraId="65DCCDBE" w14:textId="77777777" w:rsidR="00B90F22" w:rsidRDefault="004D3BE9">
      <w:pPr>
        <w:autoSpaceDE w:val="0"/>
        <w:autoSpaceDN w:val="0"/>
        <w:spacing w:before="72" w:after="0" w:line="346"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Là phương tiện để lưu thông hàng hóa và để thanh toán. </w:t>
      </w:r>
    </w:p>
    <w:p w14:paraId="62CDE928" w14:textId="77777777" w:rsidR="00B90F22" w:rsidRPr="00AC5C56" w:rsidRDefault="004D3BE9">
      <w:pPr>
        <w:autoSpaceDE w:val="0"/>
        <w:autoSpaceDN w:val="0"/>
        <w:spacing w:before="74" w:after="0" w:line="346" w:lineRule="exact"/>
        <w:rPr>
          <w:b/>
          <w:bCs/>
          <w:color w:val="FF0000"/>
          <w:u w:val="single"/>
        </w:rPr>
      </w:pPr>
      <w:r w:rsidRPr="00AC5C56">
        <w:rPr>
          <w:rFonts w:ascii="Times New Roman" w:eastAsia="Times New Roman" w:hAnsi="Times New Roman"/>
          <w:b/>
          <w:bCs/>
          <w:color w:val="FF0000"/>
          <w:w w:val="98"/>
          <w:sz w:val="26"/>
          <w:u w:val="single"/>
        </w:rPr>
        <w:t>C.</w:t>
      </w:r>
      <w:r w:rsidRPr="00AC5C56">
        <w:rPr>
          <w:rFonts w:ascii="Times New Roman" w:eastAsia="Times New Roman" w:hAnsi="Times New Roman"/>
          <w:b/>
          <w:bCs/>
          <w:color w:val="FF0000"/>
          <w:sz w:val="26"/>
          <w:u w:val="single"/>
        </w:rPr>
        <w:t xml:space="preserve">Là hàng hóa đặc biệt đóng vai trò là vật ngang giá chung thống nhất. </w:t>
      </w:r>
    </w:p>
    <w:p w14:paraId="10769C65" w14:textId="77777777" w:rsidR="00B90F22" w:rsidRDefault="004D3BE9">
      <w:pPr>
        <w:autoSpaceDE w:val="0"/>
        <w:autoSpaceDN w:val="0"/>
        <w:spacing w:before="72" w:after="0" w:line="34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Là vàng, bạc. </w:t>
      </w:r>
    </w:p>
    <w:p w14:paraId="315A81A5" w14:textId="77777777" w:rsidR="00B90F22" w:rsidRDefault="004D3BE9">
      <w:pPr>
        <w:autoSpaceDE w:val="0"/>
        <w:autoSpaceDN w:val="0"/>
        <w:spacing w:before="92" w:after="0" w:line="358" w:lineRule="exact"/>
      </w:pPr>
      <w:r>
        <w:rPr>
          <w:rFonts w:ascii="Times New Roman,Bold" w:eastAsia="Times New Roman,Bold" w:hAnsi="Times New Roman,Bold"/>
          <w:b/>
          <w:color w:val="000000"/>
          <w:w w:val="98"/>
          <w:sz w:val="26"/>
        </w:rPr>
        <w:t>18.</w:t>
      </w:r>
      <w:r>
        <w:rPr>
          <w:rFonts w:ascii="Times New Roman,Bold" w:eastAsia="Times New Roman,Bold" w:hAnsi="Times New Roman,Bold"/>
          <w:b/>
          <w:color w:val="000000"/>
          <w:sz w:val="26"/>
        </w:rPr>
        <w:t>Khi th</w:t>
      </w:r>
      <w:r>
        <w:rPr>
          <w:rFonts w:ascii="Times New Roman,Bold" w:eastAsia="Times New Roman,Bold" w:hAnsi="Times New Roman,Bold"/>
          <w:b/>
          <w:color w:val="000000"/>
          <w:sz w:val="26"/>
        </w:rPr>
        <w:t>ự</w:t>
      </w:r>
      <w:r>
        <w:rPr>
          <w:rFonts w:ascii="Times New Roman,Bold" w:eastAsia="Times New Roman,Bold" w:hAnsi="Times New Roman,Bold"/>
          <w:b/>
          <w:color w:val="000000"/>
          <w:sz w:val="26"/>
        </w:rPr>
        <w:t>c hi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n ch</w:t>
      </w:r>
      <w:r>
        <w:rPr>
          <w:rFonts w:ascii="Times New Roman,Bold" w:eastAsia="Times New Roman,Bold" w:hAnsi="Times New Roman,Bold"/>
          <w:b/>
          <w:color w:val="000000"/>
          <w:sz w:val="26"/>
        </w:rPr>
        <w:t>ứ</w:t>
      </w:r>
      <w:r>
        <w:rPr>
          <w:rFonts w:ascii="Times New Roman,Bold" w:eastAsia="Times New Roman,Bold" w:hAnsi="Times New Roman,Bold"/>
          <w:b/>
          <w:color w:val="000000"/>
          <w:sz w:val="26"/>
        </w:rPr>
        <w:t>c năng phương ti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n lưu thông, ti</w:t>
      </w:r>
      <w:r>
        <w:rPr>
          <w:rFonts w:ascii="Times New Roman,Bold" w:eastAsia="Times New Roman,Bold" w:hAnsi="Times New Roman,Bold"/>
          <w:b/>
          <w:color w:val="000000"/>
          <w:sz w:val="26"/>
        </w:rPr>
        <w:t>ề</w:t>
      </w:r>
      <w:r>
        <w:rPr>
          <w:rFonts w:ascii="Times New Roman,Bold" w:eastAsia="Times New Roman,Bold" w:hAnsi="Times New Roman,Bold"/>
          <w:b/>
          <w:color w:val="000000"/>
          <w:sz w:val="26"/>
        </w:rPr>
        <w:t>n dùng đ</w:t>
      </w:r>
      <w:r>
        <w:rPr>
          <w:rFonts w:ascii="Times New Roman,Bold" w:eastAsia="Times New Roman,Bold" w:hAnsi="Times New Roman,Bold"/>
          <w:b/>
          <w:color w:val="000000"/>
          <w:sz w:val="26"/>
        </w:rPr>
        <w:t>ể</w:t>
      </w:r>
      <w:r>
        <w:rPr>
          <w:rFonts w:ascii="Times New Roman,Bold" w:eastAsia="Times New Roman,Bold" w:hAnsi="Times New Roman,Bold"/>
          <w:b/>
          <w:color w:val="000000"/>
          <w:sz w:val="26"/>
        </w:rPr>
        <w:t xml:space="preserve"> làm gì? </w:t>
      </w:r>
    </w:p>
    <w:p w14:paraId="782C5E32" w14:textId="77777777" w:rsidR="00B90F22" w:rsidRDefault="004D3BE9">
      <w:pPr>
        <w:autoSpaceDE w:val="0"/>
        <w:autoSpaceDN w:val="0"/>
        <w:spacing w:before="42" w:after="0" w:line="346"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Tiền là thước đo giá trị của hàng hóa. </w:t>
      </w:r>
    </w:p>
    <w:p w14:paraId="59269A66"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Tiền dùng để trả nợ, nộp thuế. </w:t>
      </w:r>
    </w:p>
    <w:p w14:paraId="38FE2D2C" w14:textId="77777777" w:rsidR="00B90F22" w:rsidRPr="00ED3B88" w:rsidRDefault="004D3BE9">
      <w:pPr>
        <w:autoSpaceDE w:val="0"/>
        <w:autoSpaceDN w:val="0"/>
        <w:spacing w:before="72" w:after="0" w:line="346" w:lineRule="exact"/>
        <w:rPr>
          <w:color w:val="FF0000"/>
        </w:rPr>
      </w:pPr>
      <w:r w:rsidRPr="00AC5C56">
        <w:rPr>
          <w:rFonts w:ascii="Times New Roman" w:eastAsia="Times New Roman" w:hAnsi="Times New Roman"/>
          <w:b/>
          <w:bCs/>
          <w:color w:val="FF0000"/>
          <w:w w:val="98"/>
          <w:sz w:val="26"/>
          <w:u w:val="single"/>
        </w:rPr>
        <w:t>C.</w:t>
      </w:r>
      <w:r w:rsidRPr="00AC5C56">
        <w:rPr>
          <w:rFonts w:ascii="Times New Roman" w:eastAsia="Times New Roman" w:hAnsi="Times New Roman"/>
          <w:b/>
          <w:bCs/>
          <w:color w:val="FF0000"/>
          <w:sz w:val="26"/>
          <w:u w:val="single"/>
        </w:rPr>
        <w:t>Tiền là môi giới trong quá trình trao đổi hàng hóa</w:t>
      </w:r>
      <w:r w:rsidRPr="00ED3B88">
        <w:rPr>
          <w:rFonts w:ascii="Times New Roman" w:eastAsia="Times New Roman" w:hAnsi="Times New Roman"/>
          <w:color w:val="FF0000"/>
          <w:sz w:val="26"/>
        </w:rPr>
        <w:t xml:space="preserve">. </w:t>
      </w:r>
    </w:p>
    <w:p w14:paraId="0A17BCF7"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Tiền dùng để trả khoảng mua chịu hàng hóa. </w:t>
      </w:r>
    </w:p>
    <w:p w14:paraId="4BB90A40" w14:textId="77777777" w:rsidR="00B90F22" w:rsidRDefault="004D3BE9" w:rsidP="00ED3B88">
      <w:pPr>
        <w:autoSpaceDE w:val="0"/>
        <w:autoSpaceDN w:val="0"/>
        <w:spacing w:before="152" w:after="0" w:line="298" w:lineRule="exact"/>
      </w:pPr>
      <w:r>
        <w:rPr>
          <w:rFonts w:ascii="Times New Roman,Bold" w:eastAsia="Times New Roman,Bold" w:hAnsi="Times New Roman,Bold"/>
          <w:b/>
          <w:color w:val="000000"/>
          <w:w w:val="98"/>
          <w:sz w:val="26"/>
        </w:rPr>
        <w:t>19.</w:t>
      </w:r>
      <w:r>
        <w:rPr>
          <w:rFonts w:ascii="Times New Roman,Bold" w:eastAsia="Times New Roman,Bold" w:hAnsi="Times New Roman,Bold"/>
          <w:b/>
          <w:color w:val="000000"/>
          <w:sz w:val="26"/>
        </w:rPr>
        <w:t>Quy lu</w:t>
      </w:r>
      <w:r>
        <w:rPr>
          <w:rFonts w:ascii="Times New Roman,Bold" w:eastAsia="Times New Roman,Bold" w:hAnsi="Times New Roman,Bold"/>
          <w:b/>
          <w:color w:val="000000"/>
          <w:sz w:val="26"/>
        </w:rPr>
        <w:t>ậ</w:t>
      </w:r>
      <w:r>
        <w:rPr>
          <w:rFonts w:ascii="Times New Roman,Bold" w:eastAsia="Times New Roman,Bold" w:hAnsi="Times New Roman,Bold"/>
          <w:b/>
          <w:color w:val="000000"/>
          <w:sz w:val="26"/>
        </w:rPr>
        <w:t>t kinh t</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 xml:space="preserve"> nào có tác d</w:t>
      </w:r>
      <w:r>
        <w:rPr>
          <w:rFonts w:ascii="Times New Roman,Bold" w:eastAsia="Times New Roman,Bold" w:hAnsi="Times New Roman,Bold"/>
          <w:b/>
          <w:color w:val="000000"/>
          <w:sz w:val="26"/>
        </w:rPr>
        <w:t>ụ</w:t>
      </w:r>
      <w:r>
        <w:rPr>
          <w:rFonts w:ascii="Times New Roman,Bold" w:eastAsia="Times New Roman,Bold" w:hAnsi="Times New Roman,Bold"/>
          <w:b/>
          <w:color w:val="000000"/>
          <w:sz w:val="26"/>
        </w:rPr>
        <w:t>ng đi</w:t>
      </w:r>
      <w:r>
        <w:rPr>
          <w:rFonts w:ascii="Times New Roman,Bold" w:eastAsia="Times New Roman,Bold" w:hAnsi="Times New Roman,Bold"/>
          <w:b/>
          <w:color w:val="000000"/>
          <w:sz w:val="26"/>
        </w:rPr>
        <w:t>ề</w:t>
      </w:r>
      <w:r>
        <w:rPr>
          <w:rFonts w:ascii="Times New Roman,Bold" w:eastAsia="Times New Roman,Bold" w:hAnsi="Times New Roman,Bold"/>
          <w:b/>
          <w:color w:val="000000"/>
          <w:sz w:val="26"/>
        </w:rPr>
        <w:t>u ti</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t quan h</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 xml:space="preserve"> s</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xu</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t và lưu thông hàng hoá; làm thay đ</w:t>
      </w:r>
      <w:r>
        <w:rPr>
          <w:rFonts w:ascii="Times New Roman,Bold" w:eastAsia="Times New Roman,Bold" w:hAnsi="Times New Roman,Bold"/>
          <w:b/>
          <w:color w:val="000000"/>
          <w:sz w:val="26"/>
        </w:rPr>
        <w:t>ổ</w:t>
      </w:r>
      <w:r>
        <w:rPr>
          <w:rFonts w:ascii="Times New Roman,Bold" w:eastAsia="Times New Roman,Bold" w:hAnsi="Times New Roman,Bold"/>
          <w:b/>
          <w:color w:val="000000"/>
          <w:sz w:val="26"/>
        </w:rPr>
        <w:t>i cơ c</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u và quy mô th</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trư</w:t>
      </w:r>
      <w:r>
        <w:rPr>
          <w:rFonts w:ascii="Times New Roman,Bold" w:eastAsia="Times New Roman,Bold" w:hAnsi="Times New Roman,Bold"/>
          <w:b/>
          <w:color w:val="000000"/>
          <w:sz w:val="26"/>
        </w:rPr>
        <w:t>ờ</w:t>
      </w:r>
      <w:r>
        <w:rPr>
          <w:rFonts w:ascii="Times New Roman,Bold" w:eastAsia="Times New Roman,Bold" w:hAnsi="Times New Roman,Bold"/>
          <w:b/>
          <w:color w:val="000000"/>
          <w:sz w:val="26"/>
        </w:rPr>
        <w:t xml:space="preserve">ng, </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nh hư</w:t>
      </w:r>
      <w:r>
        <w:rPr>
          <w:rFonts w:ascii="Times New Roman,Bold" w:eastAsia="Times New Roman,Bold" w:hAnsi="Times New Roman,Bold"/>
          <w:b/>
          <w:color w:val="000000"/>
          <w:sz w:val="26"/>
        </w:rPr>
        <w:t>ở</w:t>
      </w:r>
      <w:r>
        <w:rPr>
          <w:rFonts w:ascii="Times New Roman,Bold" w:eastAsia="Times New Roman,Bold" w:hAnsi="Times New Roman,Bold"/>
          <w:b/>
          <w:color w:val="000000"/>
          <w:sz w:val="26"/>
        </w:rPr>
        <w:t>ng t</w:t>
      </w:r>
      <w:r>
        <w:rPr>
          <w:rFonts w:ascii="Times New Roman,Bold" w:eastAsia="Times New Roman,Bold" w:hAnsi="Times New Roman,Bold"/>
          <w:b/>
          <w:color w:val="000000"/>
          <w:sz w:val="26"/>
        </w:rPr>
        <w:t>ớ</w:t>
      </w:r>
      <w:r>
        <w:rPr>
          <w:rFonts w:ascii="Times New Roman,Bold" w:eastAsia="Times New Roman,Bold" w:hAnsi="Times New Roman,Bold"/>
          <w:b/>
          <w:color w:val="000000"/>
          <w:sz w:val="26"/>
        </w:rPr>
        <w:t>i giá c</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 xml:space="preserve">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 xml:space="preserve">a hàng hoá? </w:t>
      </w:r>
    </w:p>
    <w:p w14:paraId="14CB0DC6" w14:textId="77777777" w:rsidR="00B90F22" w:rsidRDefault="004D3BE9">
      <w:pPr>
        <w:autoSpaceDE w:val="0"/>
        <w:autoSpaceDN w:val="0"/>
        <w:spacing w:after="0" w:line="398" w:lineRule="exact"/>
        <w:ind w:right="144"/>
      </w:pPr>
      <w:proofErr w:type="gramStart"/>
      <w:r w:rsidRPr="00AC5C56">
        <w:rPr>
          <w:rFonts w:ascii="Times New Roman" w:eastAsia="Times New Roman" w:hAnsi="Times New Roman"/>
          <w:b/>
          <w:bCs/>
          <w:color w:val="FF0000"/>
          <w:w w:val="98"/>
          <w:sz w:val="26"/>
          <w:u w:val="single"/>
        </w:rPr>
        <w:t>A.</w:t>
      </w:r>
      <w:r w:rsidRPr="00AC5C56">
        <w:rPr>
          <w:rFonts w:ascii="Times New Roman" w:eastAsia="Times New Roman" w:hAnsi="Times New Roman"/>
          <w:b/>
          <w:bCs/>
          <w:color w:val="FF0000"/>
          <w:sz w:val="26"/>
          <w:u w:val="single"/>
        </w:rPr>
        <w:t>Quy</w:t>
      </w:r>
      <w:proofErr w:type="gramEnd"/>
      <w:r w:rsidRPr="00AC5C56">
        <w:rPr>
          <w:rFonts w:ascii="Times New Roman" w:eastAsia="Times New Roman" w:hAnsi="Times New Roman"/>
          <w:b/>
          <w:bCs/>
          <w:color w:val="FF0000"/>
          <w:sz w:val="26"/>
          <w:u w:val="single"/>
        </w:rPr>
        <w:t xml:space="preserve"> luật Cung – cầu</w:t>
      </w:r>
      <w:r w:rsidRPr="00ED3B88">
        <w:rPr>
          <w:rFonts w:ascii="Times New Roman" w:eastAsia="Times New Roman" w:hAnsi="Times New Roman"/>
          <w:color w:val="FF0000"/>
          <w:sz w:val="26"/>
        </w:rPr>
        <w:t xml:space="preserve"> </w:t>
      </w:r>
      <w:r>
        <w:br/>
      </w:r>
      <w:r>
        <w:rPr>
          <w:rFonts w:ascii="Times New Roman" w:eastAsia="Times New Roman" w:hAnsi="Times New Roman"/>
          <w:color w:val="000000"/>
          <w:w w:val="98"/>
          <w:sz w:val="26"/>
        </w:rPr>
        <w:t>B.</w:t>
      </w:r>
      <w:r>
        <w:rPr>
          <w:rFonts w:ascii="Times New Roman" w:eastAsia="Times New Roman" w:hAnsi="Times New Roman"/>
          <w:color w:val="000000"/>
          <w:sz w:val="26"/>
        </w:rPr>
        <w:t xml:space="preserve">Quy luật Cạnh tranh </w:t>
      </w:r>
      <w:r>
        <w:br/>
      </w:r>
      <w:r>
        <w:rPr>
          <w:rFonts w:ascii="Times New Roman" w:eastAsia="Times New Roman" w:hAnsi="Times New Roman"/>
          <w:color w:val="000000"/>
          <w:w w:val="98"/>
          <w:sz w:val="26"/>
        </w:rPr>
        <w:t>C.</w:t>
      </w:r>
      <w:r>
        <w:rPr>
          <w:rFonts w:ascii="Times New Roman" w:eastAsia="Times New Roman" w:hAnsi="Times New Roman"/>
          <w:color w:val="000000"/>
          <w:sz w:val="26"/>
        </w:rPr>
        <w:t xml:space="preserve">Quy luật giá cả </w:t>
      </w:r>
      <w:r>
        <w:br/>
      </w:r>
      <w:r>
        <w:rPr>
          <w:rFonts w:ascii="Times New Roman" w:eastAsia="Times New Roman" w:hAnsi="Times New Roman"/>
          <w:color w:val="000000"/>
          <w:w w:val="98"/>
          <w:sz w:val="26"/>
        </w:rPr>
        <w:t>D.</w:t>
      </w:r>
      <w:r>
        <w:rPr>
          <w:rFonts w:ascii="Times New Roman" w:eastAsia="Times New Roman" w:hAnsi="Times New Roman"/>
          <w:color w:val="000000"/>
          <w:sz w:val="26"/>
        </w:rPr>
        <w:t xml:space="preserve">Quy luật lưu thông tiền tệ </w:t>
      </w:r>
      <w:r>
        <w:br/>
      </w:r>
      <w:r>
        <w:rPr>
          <w:rFonts w:ascii="Times New Roman,Bold" w:eastAsia="Times New Roman,Bold" w:hAnsi="Times New Roman,Bold"/>
          <w:b/>
          <w:color w:val="000000"/>
          <w:w w:val="98"/>
          <w:sz w:val="26"/>
        </w:rPr>
        <w:t>20.</w:t>
      </w:r>
      <w:r>
        <w:rPr>
          <w:rFonts w:ascii="Times New Roman,Bold" w:eastAsia="Times New Roman,Bold" w:hAnsi="Times New Roman,Bold"/>
          <w:b/>
          <w:color w:val="000000"/>
          <w:sz w:val="26"/>
        </w:rPr>
        <w:t>Trong kinh t</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 xml:space="preserve"> th</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trư</w:t>
      </w:r>
      <w:r>
        <w:rPr>
          <w:rFonts w:ascii="Times New Roman,Bold" w:eastAsia="Times New Roman,Bold" w:hAnsi="Times New Roman,Bold"/>
          <w:b/>
          <w:color w:val="000000"/>
          <w:sz w:val="26"/>
        </w:rPr>
        <w:t>ờ</w:t>
      </w:r>
      <w:r>
        <w:rPr>
          <w:rFonts w:ascii="Times New Roman,Bold" w:eastAsia="Times New Roman,Bold" w:hAnsi="Times New Roman,Bold"/>
          <w:b/>
          <w:color w:val="000000"/>
          <w:sz w:val="26"/>
        </w:rPr>
        <w:t>ng, ch</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 xml:space="preserve"> th</w:t>
      </w:r>
      <w:r>
        <w:rPr>
          <w:rFonts w:ascii="Times New Roman,Bold" w:eastAsia="Times New Roman,Bold" w:hAnsi="Times New Roman,Bold"/>
          <w:b/>
          <w:color w:val="000000"/>
          <w:sz w:val="26"/>
        </w:rPr>
        <w:t>ể</w:t>
      </w:r>
      <w:r>
        <w:rPr>
          <w:rFonts w:ascii="Times New Roman,Bold" w:eastAsia="Times New Roman,Bold" w:hAnsi="Times New Roman,Bold"/>
          <w:b/>
          <w:color w:val="000000"/>
          <w:sz w:val="26"/>
        </w:rPr>
        <w:t xml:space="preserve"> nào có nhi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m v</w:t>
      </w:r>
      <w:r>
        <w:rPr>
          <w:rFonts w:ascii="Times New Roman,Bold" w:eastAsia="Times New Roman,Bold" w:hAnsi="Times New Roman,Bold"/>
          <w:b/>
          <w:color w:val="000000"/>
          <w:sz w:val="26"/>
        </w:rPr>
        <w:t>ụ</w:t>
      </w:r>
      <w:r>
        <w:rPr>
          <w:rFonts w:ascii="Times New Roman,Bold" w:eastAsia="Times New Roman,Bold" w:hAnsi="Times New Roman,Bold"/>
          <w:b/>
          <w:color w:val="000000"/>
          <w:sz w:val="26"/>
        </w:rPr>
        <w:t xml:space="preserve"> th</w:t>
      </w:r>
      <w:r>
        <w:rPr>
          <w:rFonts w:ascii="Times New Roman,Bold" w:eastAsia="Times New Roman,Bold" w:hAnsi="Times New Roman,Bold"/>
          <w:b/>
          <w:color w:val="000000"/>
          <w:sz w:val="26"/>
        </w:rPr>
        <w:t>ự</w:t>
      </w:r>
      <w:r>
        <w:rPr>
          <w:rFonts w:ascii="Times New Roman,Bold" w:eastAsia="Times New Roman,Bold" w:hAnsi="Times New Roman,Bold"/>
          <w:b/>
          <w:color w:val="000000"/>
          <w:sz w:val="26"/>
        </w:rPr>
        <w:t>c hi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n kh</w:t>
      </w:r>
      <w:r>
        <w:rPr>
          <w:rFonts w:ascii="Times New Roman,Bold" w:eastAsia="Times New Roman,Bold" w:hAnsi="Times New Roman,Bold"/>
          <w:b/>
          <w:color w:val="000000"/>
          <w:sz w:val="26"/>
        </w:rPr>
        <w:t>ắ</w:t>
      </w:r>
      <w:r>
        <w:rPr>
          <w:rFonts w:ascii="Times New Roman,Bold" w:eastAsia="Times New Roman,Bold" w:hAnsi="Times New Roman,Bold"/>
          <w:b/>
          <w:color w:val="000000"/>
          <w:sz w:val="26"/>
        </w:rPr>
        <w:t>c ph</w:t>
      </w:r>
      <w:r>
        <w:rPr>
          <w:rFonts w:ascii="Times New Roman,Bold" w:eastAsia="Times New Roman,Bold" w:hAnsi="Times New Roman,Bold"/>
          <w:b/>
          <w:color w:val="000000"/>
          <w:sz w:val="26"/>
        </w:rPr>
        <w:t>ụ</w:t>
      </w:r>
      <w:r>
        <w:rPr>
          <w:rFonts w:ascii="Times New Roman,Bold" w:eastAsia="Times New Roman,Bold" w:hAnsi="Times New Roman,Bold"/>
          <w:b/>
          <w:color w:val="000000"/>
          <w:sz w:val="26"/>
        </w:rPr>
        <w:t>c nh</w:t>
      </w:r>
      <w:r>
        <w:rPr>
          <w:rFonts w:ascii="Times New Roman,Bold" w:eastAsia="Times New Roman,Bold" w:hAnsi="Times New Roman,Bold"/>
          <w:b/>
          <w:color w:val="000000"/>
          <w:sz w:val="26"/>
        </w:rPr>
        <w:t>ữ</w:t>
      </w:r>
      <w:r>
        <w:rPr>
          <w:rFonts w:ascii="Times New Roman,Bold" w:eastAsia="Times New Roman,Bold" w:hAnsi="Times New Roman,Bold"/>
          <w:b/>
          <w:color w:val="000000"/>
          <w:sz w:val="26"/>
        </w:rPr>
        <w:t>ng khuy</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t t</w:t>
      </w:r>
      <w:r>
        <w:rPr>
          <w:rFonts w:ascii="Times New Roman,Bold" w:eastAsia="Times New Roman,Bold" w:hAnsi="Times New Roman,Bold"/>
          <w:b/>
          <w:color w:val="000000"/>
          <w:sz w:val="26"/>
        </w:rPr>
        <w:t>ậ</w:t>
      </w:r>
      <w:r>
        <w:rPr>
          <w:rFonts w:ascii="Times New Roman,Bold" w:eastAsia="Times New Roman,Bold" w:hAnsi="Times New Roman,Bold"/>
          <w:b/>
          <w:color w:val="000000"/>
          <w:sz w:val="26"/>
        </w:rPr>
        <w:t>t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a th</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trư</w:t>
      </w:r>
      <w:r>
        <w:rPr>
          <w:rFonts w:ascii="Times New Roman,Bold" w:eastAsia="Times New Roman,Bold" w:hAnsi="Times New Roman,Bold"/>
          <w:b/>
          <w:color w:val="000000"/>
          <w:sz w:val="26"/>
        </w:rPr>
        <w:t>ờ</w:t>
      </w:r>
      <w:r>
        <w:rPr>
          <w:rFonts w:ascii="Times New Roman,Bold" w:eastAsia="Times New Roman,Bold" w:hAnsi="Times New Roman,Bold"/>
          <w:b/>
          <w:color w:val="000000"/>
          <w:sz w:val="26"/>
        </w:rPr>
        <w:t xml:space="preserve">ng? </w:t>
      </w:r>
    </w:p>
    <w:p w14:paraId="4CDC1436" w14:textId="77777777" w:rsidR="00B90F22" w:rsidRPr="00AC5C56" w:rsidRDefault="004D3BE9">
      <w:pPr>
        <w:autoSpaceDE w:val="0"/>
        <w:autoSpaceDN w:val="0"/>
        <w:spacing w:after="0" w:line="412" w:lineRule="exact"/>
        <w:ind w:right="7200"/>
        <w:rPr>
          <w:b/>
          <w:bCs/>
          <w:u w:val="single"/>
        </w:rPr>
      </w:pPr>
      <w:proofErr w:type="gramStart"/>
      <w:r>
        <w:rPr>
          <w:rFonts w:ascii="Times New Roman" w:eastAsia="Times New Roman" w:hAnsi="Times New Roman"/>
          <w:color w:val="000000"/>
          <w:w w:val="98"/>
          <w:sz w:val="26"/>
        </w:rPr>
        <w:t>A.</w:t>
      </w:r>
      <w:r>
        <w:rPr>
          <w:rFonts w:ascii="Times New Roman" w:eastAsia="Times New Roman" w:hAnsi="Times New Roman"/>
          <w:color w:val="000000"/>
          <w:sz w:val="26"/>
        </w:rPr>
        <w:t>Nhà</w:t>
      </w:r>
      <w:proofErr w:type="gramEnd"/>
      <w:r>
        <w:rPr>
          <w:rFonts w:ascii="Times New Roman" w:eastAsia="Times New Roman" w:hAnsi="Times New Roman"/>
          <w:color w:val="000000"/>
          <w:sz w:val="26"/>
        </w:rPr>
        <w:t xml:space="preserve"> phân phối </w:t>
      </w:r>
      <w:r>
        <w:br/>
      </w:r>
      <w:r>
        <w:rPr>
          <w:rFonts w:ascii="Times New Roman" w:eastAsia="Times New Roman" w:hAnsi="Times New Roman"/>
          <w:color w:val="000000"/>
          <w:w w:val="98"/>
          <w:sz w:val="26"/>
        </w:rPr>
        <w:t>B.</w:t>
      </w:r>
      <w:r>
        <w:rPr>
          <w:rFonts w:ascii="Times New Roman" w:eastAsia="Times New Roman" w:hAnsi="Times New Roman"/>
          <w:color w:val="000000"/>
          <w:sz w:val="26"/>
        </w:rPr>
        <w:t xml:space="preserve">Người sản xuất </w:t>
      </w:r>
      <w:r>
        <w:br/>
      </w:r>
      <w:r>
        <w:rPr>
          <w:rFonts w:ascii="Times New Roman" w:eastAsia="Times New Roman" w:hAnsi="Times New Roman"/>
          <w:color w:val="000000"/>
          <w:w w:val="98"/>
          <w:sz w:val="26"/>
        </w:rPr>
        <w:t>C.</w:t>
      </w:r>
      <w:r>
        <w:rPr>
          <w:rFonts w:ascii="Times New Roman" w:eastAsia="Times New Roman" w:hAnsi="Times New Roman"/>
          <w:color w:val="000000"/>
          <w:sz w:val="26"/>
        </w:rPr>
        <w:t xml:space="preserve">Người tiêu dùng </w:t>
      </w:r>
      <w:r>
        <w:br/>
      </w:r>
      <w:r w:rsidRPr="00AC5C56">
        <w:rPr>
          <w:rFonts w:ascii="Times New Roman" w:eastAsia="Times New Roman" w:hAnsi="Times New Roman"/>
          <w:b/>
          <w:bCs/>
          <w:color w:val="FF0000"/>
          <w:w w:val="98"/>
          <w:sz w:val="26"/>
          <w:u w:val="single"/>
        </w:rPr>
        <w:t>D.</w:t>
      </w:r>
      <w:r w:rsidRPr="00AC5C56">
        <w:rPr>
          <w:rFonts w:ascii="Times New Roman" w:eastAsia="Times New Roman" w:hAnsi="Times New Roman"/>
          <w:b/>
          <w:bCs/>
          <w:color w:val="FF0000"/>
          <w:sz w:val="26"/>
          <w:u w:val="single"/>
        </w:rPr>
        <w:t xml:space="preserve">Nhà nước </w:t>
      </w:r>
    </w:p>
    <w:p w14:paraId="320026B2" w14:textId="77777777" w:rsidR="00B90F22" w:rsidRDefault="004D3BE9">
      <w:pPr>
        <w:autoSpaceDE w:val="0"/>
        <w:autoSpaceDN w:val="0"/>
        <w:spacing w:before="1718" w:after="0" w:line="320" w:lineRule="exact"/>
        <w:jc w:val="center"/>
      </w:pPr>
      <w:r>
        <w:rPr>
          <w:rFonts w:ascii="Times New Roman" w:eastAsia="Times New Roman" w:hAnsi="Times New Roman"/>
          <w:color w:val="000000"/>
          <w:sz w:val="24"/>
        </w:rPr>
        <w:t xml:space="preserve">4 </w:t>
      </w:r>
    </w:p>
    <w:p w14:paraId="4AD954A7" w14:textId="77777777" w:rsidR="00B90F22" w:rsidRDefault="00B90F22">
      <w:pPr>
        <w:sectPr w:rsidR="00B90F22">
          <w:pgSz w:w="12240" w:h="15840"/>
          <w:pgMar w:top="698" w:right="1440" w:bottom="492" w:left="1440" w:header="720" w:footer="720" w:gutter="0"/>
          <w:cols w:space="720"/>
          <w:docGrid w:linePitch="360"/>
        </w:sectPr>
      </w:pPr>
    </w:p>
    <w:p w14:paraId="0E916A48" w14:textId="77777777" w:rsidR="00B90F22" w:rsidRDefault="00B90F22">
      <w:pPr>
        <w:autoSpaceDE w:val="0"/>
        <w:autoSpaceDN w:val="0"/>
        <w:spacing w:after="514" w:line="220" w:lineRule="exact"/>
      </w:pPr>
    </w:p>
    <w:p w14:paraId="7BA6F6F0" w14:textId="77777777" w:rsidR="00B90F22" w:rsidRDefault="004D3BE9">
      <w:pPr>
        <w:autoSpaceDE w:val="0"/>
        <w:autoSpaceDN w:val="0"/>
        <w:spacing w:after="0" w:line="358" w:lineRule="exact"/>
      </w:pPr>
      <w:r>
        <w:rPr>
          <w:rFonts w:ascii="Times New Roman,Bold" w:eastAsia="Times New Roman,Bold" w:hAnsi="Times New Roman,Bold"/>
          <w:b/>
          <w:color w:val="000000"/>
          <w:w w:val="98"/>
          <w:sz w:val="26"/>
        </w:rPr>
        <w:t>21.</w:t>
      </w:r>
      <w:r>
        <w:rPr>
          <w:rFonts w:ascii="Times New Roman,Bold" w:eastAsia="Times New Roman,Bold" w:hAnsi="Times New Roman,Bold"/>
          <w:b/>
          <w:color w:val="000000"/>
          <w:sz w:val="26"/>
        </w:rPr>
        <w:t>Đâu là công th</w:t>
      </w:r>
      <w:r>
        <w:rPr>
          <w:rFonts w:ascii="Times New Roman,Bold" w:eastAsia="Times New Roman,Bold" w:hAnsi="Times New Roman,Bold"/>
          <w:b/>
          <w:color w:val="000000"/>
          <w:sz w:val="26"/>
        </w:rPr>
        <w:t>ứ</w:t>
      </w:r>
      <w:r>
        <w:rPr>
          <w:rFonts w:ascii="Times New Roman,Bold" w:eastAsia="Times New Roman,Bold" w:hAnsi="Times New Roman,Bold"/>
          <w:b/>
          <w:color w:val="000000"/>
          <w:sz w:val="26"/>
        </w:rPr>
        <w:t>c chung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a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 xml:space="preserve">n? </w:t>
      </w:r>
    </w:p>
    <w:p w14:paraId="4F5C4A86" w14:textId="77777777" w:rsidR="00B90F22" w:rsidRPr="00AC5C56" w:rsidRDefault="004D3BE9">
      <w:pPr>
        <w:autoSpaceDE w:val="0"/>
        <w:autoSpaceDN w:val="0"/>
        <w:spacing w:before="48" w:after="0" w:line="346" w:lineRule="exact"/>
        <w:rPr>
          <w:b/>
          <w:bCs/>
          <w:color w:val="FF0000"/>
          <w:u w:val="single"/>
        </w:rPr>
      </w:pPr>
      <w:r w:rsidRPr="00AC5C56">
        <w:rPr>
          <w:rFonts w:ascii="Times New Roman" w:eastAsia="Times New Roman" w:hAnsi="Times New Roman"/>
          <w:b/>
          <w:bCs/>
          <w:color w:val="FF0000"/>
          <w:w w:val="98"/>
          <w:sz w:val="26"/>
          <w:u w:val="single"/>
        </w:rPr>
        <w:t>A.</w:t>
      </w:r>
      <w:r w:rsidRPr="00AC5C56">
        <w:rPr>
          <w:rFonts w:ascii="Times New Roman" w:eastAsia="Times New Roman" w:hAnsi="Times New Roman"/>
          <w:b/>
          <w:bCs/>
          <w:color w:val="FF0000"/>
          <w:sz w:val="26"/>
          <w:u w:val="single"/>
        </w:rPr>
        <w:t xml:space="preserve">T – H – T’. </w:t>
      </w:r>
    </w:p>
    <w:p w14:paraId="22A3E1E7" w14:textId="77777777" w:rsidR="00B90F22" w:rsidRDefault="004D3BE9">
      <w:pPr>
        <w:autoSpaceDE w:val="0"/>
        <w:autoSpaceDN w:val="0"/>
        <w:spacing w:before="72" w:after="0" w:line="344"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H – H’. </w:t>
      </w:r>
    </w:p>
    <w:p w14:paraId="041E31FD" w14:textId="77777777" w:rsidR="00B90F22" w:rsidRDefault="004D3BE9">
      <w:pPr>
        <w:autoSpaceDE w:val="0"/>
        <w:autoSpaceDN w:val="0"/>
        <w:spacing w:before="72"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H – T – H’. </w:t>
      </w:r>
    </w:p>
    <w:p w14:paraId="15706CF0"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T’ – T. </w:t>
      </w:r>
    </w:p>
    <w:p w14:paraId="150FE53E" w14:textId="77777777" w:rsidR="00B90F22" w:rsidRDefault="004D3BE9">
      <w:pPr>
        <w:autoSpaceDE w:val="0"/>
        <w:autoSpaceDN w:val="0"/>
        <w:spacing w:before="66" w:after="0" w:line="382" w:lineRule="exact"/>
        <w:ind w:right="144"/>
      </w:pPr>
      <w:r>
        <w:rPr>
          <w:rFonts w:ascii="Times New Roman,Bold" w:eastAsia="Times New Roman,Bold" w:hAnsi="Times New Roman,Bold"/>
          <w:b/>
          <w:color w:val="000000"/>
          <w:sz w:val="26"/>
        </w:rPr>
        <w:t>Câu 22. Đi</w:t>
      </w:r>
      <w:r>
        <w:rPr>
          <w:rFonts w:ascii="Times New Roman,Bold" w:eastAsia="Times New Roman,Bold" w:hAnsi="Times New Roman,Bold"/>
          <w:b/>
          <w:color w:val="000000"/>
          <w:sz w:val="26"/>
        </w:rPr>
        <w:t>ề</w:t>
      </w:r>
      <w:r>
        <w:rPr>
          <w:rFonts w:ascii="Times New Roman,Bold" w:eastAsia="Times New Roman,Bold" w:hAnsi="Times New Roman,Bold"/>
          <w:b/>
          <w:color w:val="000000"/>
          <w:sz w:val="26"/>
        </w:rPr>
        <w:t>u ki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n đ</w:t>
      </w:r>
      <w:r>
        <w:rPr>
          <w:rFonts w:ascii="Times New Roman,Bold" w:eastAsia="Times New Roman,Bold" w:hAnsi="Times New Roman,Bold"/>
          <w:b/>
          <w:color w:val="000000"/>
          <w:sz w:val="26"/>
        </w:rPr>
        <w:t>ể</w:t>
      </w:r>
      <w:r>
        <w:rPr>
          <w:rFonts w:ascii="Times New Roman,Bold" w:eastAsia="Times New Roman,Bold" w:hAnsi="Times New Roman,Bold"/>
          <w:b/>
          <w:color w:val="000000"/>
          <w:sz w:val="26"/>
        </w:rPr>
        <w:t xml:space="preserve"> s</w:t>
      </w:r>
      <w:r>
        <w:rPr>
          <w:rFonts w:ascii="Times New Roman,Bold" w:eastAsia="Times New Roman,Bold" w:hAnsi="Times New Roman,Bold"/>
          <w:b/>
          <w:color w:val="000000"/>
          <w:sz w:val="26"/>
        </w:rPr>
        <w:t>ứ</w:t>
      </w:r>
      <w:r>
        <w:rPr>
          <w:rFonts w:ascii="Times New Roman,Bold" w:eastAsia="Times New Roman,Bold" w:hAnsi="Times New Roman,Bold"/>
          <w:b/>
          <w:color w:val="000000"/>
          <w:sz w:val="26"/>
        </w:rPr>
        <w:t>c lao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 xml:space="preserve">ng thành hàng hoá </w:t>
      </w:r>
      <w:r>
        <w:br/>
      </w:r>
      <w:r>
        <w:rPr>
          <w:rFonts w:ascii="Times New Roman" w:eastAsia="Times New Roman" w:hAnsi="Times New Roman"/>
          <w:color w:val="000000"/>
          <w:w w:val="98"/>
          <w:sz w:val="26"/>
        </w:rPr>
        <w:t>A.</w:t>
      </w:r>
      <w:r>
        <w:rPr>
          <w:rFonts w:ascii="Times New Roman" w:eastAsia="Times New Roman" w:hAnsi="Times New Roman"/>
          <w:color w:val="000000"/>
          <w:sz w:val="26"/>
        </w:rPr>
        <w:t xml:space="preserve">Người lao động phải được mua bán; người lao động không có đủ tư liệu tiêu dùng. </w:t>
      </w:r>
      <w:r>
        <w:rPr>
          <w:rFonts w:ascii="Times New Roman" w:eastAsia="Times New Roman" w:hAnsi="Times New Roman"/>
          <w:color w:val="000000"/>
          <w:w w:val="98"/>
          <w:sz w:val="26"/>
        </w:rPr>
        <w:t>B.</w:t>
      </w:r>
      <w:r>
        <w:rPr>
          <w:rFonts w:ascii="Times New Roman" w:eastAsia="Times New Roman" w:hAnsi="Times New Roman"/>
          <w:color w:val="000000"/>
          <w:sz w:val="26"/>
        </w:rPr>
        <w:t xml:space="preserve">Người lao động được tự do về thân thể; người lao động không có đủ tư liệu tiêu dùng. </w:t>
      </w:r>
      <w:r w:rsidRPr="00AC5C56">
        <w:rPr>
          <w:rFonts w:ascii="Times New Roman" w:eastAsia="Times New Roman" w:hAnsi="Times New Roman"/>
          <w:b/>
          <w:bCs/>
          <w:color w:val="FF0000"/>
          <w:w w:val="98"/>
          <w:sz w:val="26"/>
          <w:u w:val="single"/>
        </w:rPr>
        <w:t>C.</w:t>
      </w:r>
      <w:r w:rsidRPr="00AC5C56">
        <w:rPr>
          <w:rFonts w:ascii="Times New Roman" w:eastAsia="Times New Roman" w:hAnsi="Times New Roman"/>
          <w:b/>
          <w:bCs/>
          <w:color w:val="FF0000"/>
          <w:sz w:val="26"/>
          <w:u w:val="single"/>
        </w:rPr>
        <w:t>Người lao động được tự do về thân thể; người lao động không có đủ tư liệu sản xuất cần thiết.</w:t>
      </w:r>
      <w:r w:rsidRPr="00ED3B88">
        <w:rPr>
          <w:rFonts w:ascii="Times New Roman" w:eastAsia="Times New Roman" w:hAnsi="Times New Roman"/>
          <w:color w:val="FF0000"/>
          <w:sz w:val="26"/>
        </w:rPr>
        <w:t xml:space="preserve"> </w:t>
      </w:r>
    </w:p>
    <w:p w14:paraId="1DDA3BE4" w14:textId="77777777" w:rsidR="00B90F22" w:rsidRDefault="004D3BE9">
      <w:pPr>
        <w:autoSpaceDE w:val="0"/>
        <w:autoSpaceDN w:val="0"/>
        <w:spacing w:after="0" w:line="434" w:lineRule="exact"/>
        <w:ind w:right="576"/>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Người lao động phải được mua bán; người lao động không có đủ tư liệu sản xuất. </w:t>
      </w:r>
      <w:r>
        <w:rPr>
          <w:rFonts w:ascii="Times New Roman,Bold" w:eastAsia="Times New Roman,Bold" w:hAnsi="Times New Roman,Bold"/>
          <w:b/>
          <w:color w:val="000000"/>
          <w:sz w:val="26"/>
        </w:rPr>
        <w:t>Câu 23: Giá tr</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s</w:t>
      </w:r>
      <w:r>
        <w:rPr>
          <w:rFonts w:ascii="Times New Roman,Bold" w:eastAsia="Times New Roman,Bold" w:hAnsi="Times New Roman,Bold"/>
          <w:b/>
          <w:color w:val="000000"/>
          <w:sz w:val="26"/>
        </w:rPr>
        <w:t>ử</w:t>
      </w:r>
      <w:r>
        <w:rPr>
          <w:rFonts w:ascii="Times New Roman,Bold" w:eastAsia="Times New Roman,Bold" w:hAnsi="Times New Roman,Bold"/>
          <w:b/>
          <w:color w:val="000000"/>
          <w:sz w:val="26"/>
        </w:rPr>
        <w:t xml:space="preserve"> d</w:t>
      </w:r>
      <w:r>
        <w:rPr>
          <w:rFonts w:ascii="Times New Roman,Bold" w:eastAsia="Times New Roman,Bold" w:hAnsi="Times New Roman,Bold"/>
          <w:b/>
          <w:color w:val="000000"/>
          <w:sz w:val="26"/>
        </w:rPr>
        <w:t>ụ</w:t>
      </w:r>
      <w:r>
        <w:rPr>
          <w:rFonts w:ascii="Times New Roman,Bold" w:eastAsia="Times New Roman,Bold" w:hAnsi="Times New Roman,Bold"/>
          <w:b/>
          <w:color w:val="000000"/>
          <w:sz w:val="26"/>
        </w:rPr>
        <w:t>ng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a hàng hoá s</w:t>
      </w:r>
      <w:r>
        <w:rPr>
          <w:rFonts w:ascii="Times New Roman,Bold" w:eastAsia="Times New Roman,Bold" w:hAnsi="Times New Roman,Bold"/>
          <w:b/>
          <w:color w:val="000000"/>
          <w:sz w:val="26"/>
        </w:rPr>
        <w:t>ứ</w:t>
      </w:r>
      <w:r>
        <w:rPr>
          <w:rFonts w:ascii="Times New Roman,Bold" w:eastAsia="Times New Roman,Bold" w:hAnsi="Times New Roman,Bold"/>
          <w:b/>
          <w:color w:val="000000"/>
          <w:sz w:val="26"/>
        </w:rPr>
        <w:t>c lao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ng có tính ch</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t đ</w:t>
      </w:r>
      <w:r>
        <w:rPr>
          <w:rFonts w:ascii="Times New Roman,Bold" w:eastAsia="Times New Roman,Bold" w:hAnsi="Times New Roman,Bold"/>
          <w:b/>
          <w:color w:val="000000"/>
          <w:sz w:val="26"/>
        </w:rPr>
        <w:t>ặ</w:t>
      </w:r>
      <w:r>
        <w:rPr>
          <w:rFonts w:ascii="Times New Roman,Bold" w:eastAsia="Times New Roman,Bold" w:hAnsi="Times New Roman,Bold"/>
          <w:b/>
          <w:color w:val="000000"/>
          <w:sz w:val="26"/>
        </w:rPr>
        <w:t>c bi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 xml:space="preserve">t gì? </w:t>
      </w:r>
    </w:p>
    <w:p w14:paraId="58384E6D" w14:textId="77777777" w:rsidR="00B90F22" w:rsidRDefault="004D3BE9">
      <w:pPr>
        <w:autoSpaceDE w:val="0"/>
        <w:autoSpaceDN w:val="0"/>
        <w:spacing w:before="44" w:after="0" w:line="346"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Tạo ra của cải nhằm thỏa mãn nhu cầu con người. </w:t>
      </w:r>
    </w:p>
    <w:p w14:paraId="03259912" w14:textId="77777777" w:rsidR="00B90F22" w:rsidRPr="00AC5C56" w:rsidRDefault="004D3BE9">
      <w:pPr>
        <w:autoSpaceDE w:val="0"/>
        <w:autoSpaceDN w:val="0"/>
        <w:spacing w:before="72" w:after="0" w:line="346" w:lineRule="exact"/>
        <w:rPr>
          <w:b/>
          <w:bCs/>
          <w:color w:val="FF0000"/>
          <w:u w:val="single"/>
        </w:rPr>
      </w:pPr>
      <w:proofErr w:type="gramStart"/>
      <w:r w:rsidRPr="00AC5C56">
        <w:rPr>
          <w:rFonts w:ascii="Times New Roman" w:eastAsia="Times New Roman" w:hAnsi="Times New Roman"/>
          <w:b/>
          <w:bCs/>
          <w:color w:val="FF0000"/>
          <w:w w:val="98"/>
          <w:sz w:val="26"/>
          <w:u w:val="single"/>
        </w:rPr>
        <w:t>B.</w:t>
      </w:r>
      <w:r w:rsidRPr="00AC5C56">
        <w:rPr>
          <w:rFonts w:ascii="Times New Roman" w:eastAsia="Times New Roman" w:hAnsi="Times New Roman"/>
          <w:b/>
          <w:bCs/>
          <w:color w:val="FF0000"/>
          <w:sz w:val="26"/>
          <w:u w:val="single"/>
        </w:rPr>
        <w:t>Tạo</w:t>
      </w:r>
      <w:proofErr w:type="gramEnd"/>
      <w:r w:rsidRPr="00AC5C56">
        <w:rPr>
          <w:rFonts w:ascii="Times New Roman" w:eastAsia="Times New Roman" w:hAnsi="Times New Roman"/>
          <w:b/>
          <w:bCs/>
          <w:color w:val="FF0000"/>
          <w:sz w:val="26"/>
          <w:u w:val="single"/>
        </w:rPr>
        <w:t xml:space="preserve"> ra giá trị mới lớn hơn giá trị của sức lao động. </w:t>
      </w:r>
    </w:p>
    <w:p w14:paraId="546E097A"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Tạo ra giá trị sử dụng lớn hơn bản thân nó. </w:t>
      </w:r>
    </w:p>
    <w:p w14:paraId="1C6E612B" w14:textId="77777777" w:rsidR="00B90F22" w:rsidRDefault="004D3BE9">
      <w:pPr>
        <w:autoSpaceDE w:val="0"/>
        <w:autoSpaceDN w:val="0"/>
        <w:spacing w:before="72" w:after="0" w:line="34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Tạo ra của cải vật chất và tinh thần cho người lao động. </w:t>
      </w:r>
    </w:p>
    <w:p w14:paraId="519282EA" w14:textId="77777777" w:rsidR="00B90F22" w:rsidRDefault="004D3BE9">
      <w:pPr>
        <w:autoSpaceDE w:val="0"/>
        <w:autoSpaceDN w:val="0"/>
        <w:spacing w:before="150" w:after="0" w:line="298" w:lineRule="exact"/>
      </w:pPr>
      <w:r>
        <w:rPr>
          <w:rFonts w:ascii="Times New Roman,Bold" w:eastAsia="Times New Roman,Bold" w:hAnsi="Times New Roman,Bold"/>
          <w:b/>
          <w:color w:val="000000"/>
          <w:w w:val="98"/>
          <w:sz w:val="26"/>
        </w:rPr>
        <w:t>24.</w:t>
      </w:r>
      <w:r>
        <w:rPr>
          <w:rFonts w:ascii="Times New Roman,Bold" w:eastAsia="Times New Roman,Bold" w:hAnsi="Times New Roman,Bold"/>
          <w:b/>
          <w:color w:val="000000"/>
          <w:sz w:val="26"/>
        </w:rPr>
        <w:t>Trong quá trình s</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xu</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t và lưu thông hàng hóa y</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u t</w:t>
      </w:r>
      <w:r>
        <w:rPr>
          <w:rFonts w:ascii="Times New Roman,Bold" w:eastAsia="Times New Roman,Bold" w:hAnsi="Times New Roman,Bold"/>
          <w:b/>
          <w:color w:val="000000"/>
          <w:sz w:val="26"/>
        </w:rPr>
        <w:t>ố</w:t>
      </w:r>
      <w:r>
        <w:rPr>
          <w:rFonts w:ascii="Times New Roman,Bold" w:eastAsia="Times New Roman,Bold" w:hAnsi="Times New Roman,Bold"/>
          <w:b/>
          <w:color w:val="000000"/>
          <w:sz w:val="26"/>
        </w:rPr>
        <w:t xml:space="preserve"> nào làm tăng thêm giá tr</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 xml:space="preserve">a hàng hóa? </w:t>
      </w:r>
    </w:p>
    <w:p w14:paraId="7CB5321B" w14:textId="77777777" w:rsidR="00B90F22" w:rsidRDefault="004D3BE9">
      <w:pPr>
        <w:autoSpaceDE w:val="0"/>
        <w:autoSpaceDN w:val="0"/>
        <w:spacing w:before="46" w:after="0" w:line="346"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Tư liệu sản xuất. </w:t>
      </w:r>
    </w:p>
    <w:p w14:paraId="4E50339D" w14:textId="77777777" w:rsidR="00B90F22" w:rsidRPr="00AC5C56" w:rsidRDefault="004D3BE9">
      <w:pPr>
        <w:autoSpaceDE w:val="0"/>
        <w:autoSpaceDN w:val="0"/>
        <w:spacing w:before="70" w:after="0" w:line="346" w:lineRule="exact"/>
        <w:rPr>
          <w:b/>
          <w:bCs/>
          <w:color w:val="FF0000"/>
          <w:u w:val="single"/>
        </w:rPr>
      </w:pPr>
      <w:proofErr w:type="gramStart"/>
      <w:r w:rsidRPr="00AC5C56">
        <w:rPr>
          <w:rFonts w:ascii="Times New Roman" w:eastAsia="Times New Roman" w:hAnsi="Times New Roman"/>
          <w:b/>
          <w:bCs/>
          <w:color w:val="FF0000"/>
          <w:w w:val="98"/>
          <w:sz w:val="26"/>
          <w:u w:val="single"/>
        </w:rPr>
        <w:t>B.</w:t>
      </w:r>
      <w:r w:rsidRPr="00AC5C56">
        <w:rPr>
          <w:rFonts w:ascii="Times New Roman" w:eastAsia="Times New Roman" w:hAnsi="Times New Roman"/>
          <w:b/>
          <w:bCs/>
          <w:color w:val="FF0000"/>
          <w:sz w:val="26"/>
          <w:u w:val="single"/>
        </w:rPr>
        <w:t>Hàng</w:t>
      </w:r>
      <w:proofErr w:type="gramEnd"/>
      <w:r w:rsidRPr="00AC5C56">
        <w:rPr>
          <w:rFonts w:ascii="Times New Roman" w:eastAsia="Times New Roman" w:hAnsi="Times New Roman"/>
          <w:b/>
          <w:bCs/>
          <w:color w:val="FF0000"/>
          <w:sz w:val="26"/>
          <w:u w:val="single"/>
        </w:rPr>
        <w:t xml:space="preserve"> hoá sức lao động. </w:t>
      </w:r>
    </w:p>
    <w:p w14:paraId="75D8E6F9" w14:textId="77777777" w:rsidR="00B90F22" w:rsidRDefault="004D3BE9">
      <w:pPr>
        <w:autoSpaceDE w:val="0"/>
        <w:autoSpaceDN w:val="0"/>
        <w:spacing w:before="78"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Tài kinh doanh của thương nhân. </w:t>
      </w:r>
    </w:p>
    <w:p w14:paraId="1D21CF9A" w14:textId="77777777" w:rsidR="00B90F22" w:rsidRDefault="004D3BE9">
      <w:pPr>
        <w:autoSpaceDE w:val="0"/>
        <w:autoSpaceDN w:val="0"/>
        <w:spacing w:before="70" w:after="0" w:line="34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Sự khan hiếm của hàng hóa. </w:t>
      </w:r>
    </w:p>
    <w:p w14:paraId="35260536" w14:textId="77777777" w:rsidR="00B90F22" w:rsidRDefault="004D3BE9">
      <w:pPr>
        <w:autoSpaceDE w:val="0"/>
        <w:autoSpaceDN w:val="0"/>
        <w:spacing w:before="148" w:after="0" w:line="300" w:lineRule="exact"/>
      </w:pPr>
      <w:r>
        <w:rPr>
          <w:rFonts w:ascii="Times New Roman,Bold" w:eastAsia="Times New Roman,Bold" w:hAnsi="Times New Roman,Bold"/>
          <w:b/>
          <w:color w:val="000000"/>
          <w:w w:val="98"/>
          <w:sz w:val="26"/>
        </w:rPr>
        <w:t>25.</w:t>
      </w:r>
      <w:r>
        <w:rPr>
          <w:rFonts w:ascii="Times New Roman,Bold" w:eastAsia="Times New Roman,Bold" w:hAnsi="Times New Roman,Bold"/>
          <w:b/>
          <w:color w:val="000000"/>
          <w:sz w:val="26"/>
        </w:rPr>
        <w:t>Trong lưu thông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m</w:t>
      </w:r>
      <w:r>
        <w:rPr>
          <w:rFonts w:ascii="Times New Roman,Bold" w:eastAsia="Times New Roman,Bold" w:hAnsi="Times New Roman,Bold"/>
          <w:b/>
          <w:color w:val="000000"/>
          <w:sz w:val="26"/>
        </w:rPr>
        <w:t>ụ</w:t>
      </w:r>
      <w:r>
        <w:rPr>
          <w:rFonts w:ascii="Times New Roman,Bold" w:eastAsia="Times New Roman,Bold" w:hAnsi="Times New Roman,Bold"/>
          <w:b/>
          <w:color w:val="000000"/>
          <w:sz w:val="26"/>
        </w:rPr>
        <w:t>c đích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a nhà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là giá tr</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th</w:t>
      </w:r>
      <w:r>
        <w:rPr>
          <w:rFonts w:ascii="Times New Roman,Bold" w:eastAsia="Times New Roman,Bold" w:hAnsi="Times New Roman,Bold"/>
          <w:b/>
          <w:color w:val="000000"/>
          <w:sz w:val="26"/>
        </w:rPr>
        <w:t>ặ</w:t>
      </w:r>
      <w:r>
        <w:rPr>
          <w:rFonts w:ascii="Times New Roman,Bold" w:eastAsia="Times New Roman,Bold" w:hAnsi="Times New Roman,Bold"/>
          <w:b/>
          <w:color w:val="000000"/>
          <w:sz w:val="26"/>
        </w:rPr>
        <w:t>ng dư. V</w:t>
      </w:r>
      <w:r>
        <w:rPr>
          <w:rFonts w:ascii="Times New Roman,Bold" w:eastAsia="Times New Roman,Bold" w:hAnsi="Times New Roman,Bold"/>
          <w:b/>
          <w:color w:val="000000"/>
          <w:sz w:val="26"/>
        </w:rPr>
        <w:t>ậ</w:t>
      </w:r>
      <w:r>
        <w:rPr>
          <w:rFonts w:ascii="Times New Roman,Bold" w:eastAsia="Times New Roman,Bold" w:hAnsi="Times New Roman,Bold"/>
          <w:b/>
          <w:color w:val="000000"/>
          <w:sz w:val="26"/>
        </w:rPr>
        <w:t>y giá tr</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th</w:t>
      </w:r>
      <w:r>
        <w:rPr>
          <w:rFonts w:ascii="Times New Roman,Bold" w:eastAsia="Times New Roman,Bold" w:hAnsi="Times New Roman,Bold"/>
          <w:b/>
          <w:color w:val="000000"/>
          <w:sz w:val="26"/>
        </w:rPr>
        <w:t>ặ</w:t>
      </w:r>
      <w:r>
        <w:rPr>
          <w:rFonts w:ascii="Times New Roman,Bold" w:eastAsia="Times New Roman,Bold" w:hAnsi="Times New Roman,Bold"/>
          <w:b/>
          <w:color w:val="000000"/>
          <w:sz w:val="26"/>
        </w:rPr>
        <w:t xml:space="preserve">ng dư do đâu mà có? </w:t>
      </w:r>
    </w:p>
    <w:p w14:paraId="0EA2C049" w14:textId="77777777" w:rsidR="00B90F22" w:rsidRDefault="004D3BE9">
      <w:pPr>
        <w:autoSpaceDE w:val="0"/>
        <w:autoSpaceDN w:val="0"/>
        <w:spacing w:before="44" w:after="0" w:line="346"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Mua rẻ bán đắt. </w:t>
      </w:r>
    </w:p>
    <w:p w14:paraId="14B777EE" w14:textId="77777777" w:rsidR="00B90F22" w:rsidRDefault="004D3BE9">
      <w:pPr>
        <w:autoSpaceDE w:val="0"/>
        <w:autoSpaceDN w:val="0"/>
        <w:spacing w:before="72" w:after="0" w:line="346"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Nhà tư bản mua được máy móc hiện đại. </w:t>
      </w:r>
    </w:p>
    <w:p w14:paraId="5D809CE8" w14:textId="77777777" w:rsidR="00B90F22" w:rsidRPr="00AC5C56" w:rsidRDefault="004D3BE9">
      <w:pPr>
        <w:autoSpaceDE w:val="0"/>
        <w:autoSpaceDN w:val="0"/>
        <w:spacing w:before="74" w:after="0" w:line="346" w:lineRule="exact"/>
        <w:rPr>
          <w:b/>
          <w:bCs/>
          <w:color w:val="FF0000"/>
          <w:u w:val="single"/>
        </w:rPr>
      </w:pPr>
      <w:r w:rsidRPr="00AC5C56">
        <w:rPr>
          <w:rFonts w:ascii="Times New Roman" w:eastAsia="Times New Roman" w:hAnsi="Times New Roman"/>
          <w:b/>
          <w:bCs/>
          <w:color w:val="FF0000"/>
          <w:w w:val="98"/>
          <w:sz w:val="26"/>
          <w:u w:val="single"/>
        </w:rPr>
        <w:t>C.</w:t>
      </w:r>
      <w:r w:rsidRPr="00AC5C56">
        <w:rPr>
          <w:rFonts w:ascii="Times New Roman" w:eastAsia="Times New Roman" w:hAnsi="Times New Roman"/>
          <w:b/>
          <w:bCs/>
          <w:color w:val="FF0000"/>
          <w:sz w:val="26"/>
          <w:u w:val="single"/>
        </w:rPr>
        <w:t xml:space="preserve">Nhà tư bản mua được hàng hoá sức lao động. </w:t>
      </w:r>
    </w:p>
    <w:p w14:paraId="2A105A02"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Tiết kiệm được chi phí nguyên vật liệu. </w:t>
      </w:r>
    </w:p>
    <w:p w14:paraId="5059BD84" w14:textId="77777777" w:rsidR="00B90F22" w:rsidRDefault="004D3BE9">
      <w:pPr>
        <w:autoSpaceDE w:val="0"/>
        <w:autoSpaceDN w:val="0"/>
        <w:spacing w:before="92" w:after="0" w:line="358" w:lineRule="exact"/>
      </w:pPr>
      <w:r>
        <w:rPr>
          <w:rFonts w:ascii="Times New Roman,Bold" w:eastAsia="Times New Roman,Bold" w:hAnsi="Times New Roman,Bold"/>
          <w:b/>
          <w:color w:val="000000"/>
          <w:sz w:val="26"/>
        </w:rPr>
        <w:t>Câu 26: T</w:t>
      </w:r>
      <w:r>
        <w:rPr>
          <w:rFonts w:ascii="Times New Roman,Bold" w:eastAsia="Times New Roman,Bold" w:hAnsi="Times New Roman,Bold"/>
          <w:b/>
          <w:color w:val="000000"/>
          <w:sz w:val="26"/>
        </w:rPr>
        <w:t>ỷ</w:t>
      </w:r>
      <w:r>
        <w:rPr>
          <w:rFonts w:ascii="Times New Roman,Bold" w:eastAsia="Times New Roman,Bold" w:hAnsi="Times New Roman,Bold"/>
          <w:b/>
          <w:color w:val="000000"/>
          <w:sz w:val="26"/>
        </w:rPr>
        <w:t xml:space="preserve"> su</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t giá tr</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th</w:t>
      </w:r>
      <w:r>
        <w:rPr>
          <w:rFonts w:ascii="Times New Roman,Bold" w:eastAsia="Times New Roman,Bold" w:hAnsi="Times New Roman,Bold"/>
          <w:b/>
          <w:color w:val="000000"/>
          <w:sz w:val="26"/>
        </w:rPr>
        <w:t>ặ</w:t>
      </w:r>
      <w:r>
        <w:rPr>
          <w:rFonts w:ascii="Times New Roman,Bold" w:eastAsia="Times New Roman,Bold" w:hAnsi="Times New Roman,Bold"/>
          <w:b/>
          <w:color w:val="000000"/>
          <w:sz w:val="26"/>
        </w:rPr>
        <w:t xml:space="preserve">ng dư là gì? </w:t>
      </w:r>
    </w:p>
    <w:p w14:paraId="1DC85309" w14:textId="77777777" w:rsidR="00B90F22" w:rsidRDefault="004D3BE9">
      <w:pPr>
        <w:autoSpaceDE w:val="0"/>
        <w:autoSpaceDN w:val="0"/>
        <w:spacing w:before="44" w:after="0" w:line="346"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Là tỷ lệ phần trăm giữa giá trị thặng dư và tư bản ứng trước. </w:t>
      </w:r>
    </w:p>
    <w:p w14:paraId="29265132" w14:textId="77777777" w:rsidR="00B90F22" w:rsidRDefault="004D3BE9">
      <w:pPr>
        <w:autoSpaceDE w:val="0"/>
        <w:autoSpaceDN w:val="0"/>
        <w:spacing w:before="938" w:after="0" w:line="320" w:lineRule="exact"/>
        <w:ind w:right="4648"/>
        <w:jc w:val="right"/>
      </w:pPr>
      <w:r>
        <w:rPr>
          <w:rFonts w:ascii="Times New Roman" w:eastAsia="Times New Roman" w:hAnsi="Times New Roman"/>
          <w:color w:val="000000"/>
          <w:sz w:val="24"/>
        </w:rPr>
        <w:t xml:space="preserve">5 </w:t>
      </w:r>
    </w:p>
    <w:p w14:paraId="3E05A53C" w14:textId="77777777" w:rsidR="00B90F22" w:rsidRDefault="00B90F22">
      <w:pPr>
        <w:sectPr w:rsidR="00B90F22">
          <w:pgSz w:w="12240" w:h="15840"/>
          <w:pgMar w:top="736" w:right="1416" w:bottom="492" w:left="1440" w:header="720" w:footer="720" w:gutter="0"/>
          <w:cols w:space="720"/>
          <w:docGrid w:linePitch="360"/>
        </w:sectPr>
      </w:pPr>
    </w:p>
    <w:p w14:paraId="79A0BFDE" w14:textId="77777777" w:rsidR="00B90F22" w:rsidRDefault="00B90F22">
      <w:pPr>
        <w:autoSpaceDE w:val="0"/>
        <w:autoSpaceDN w:val="0"/>
        <w:spacing w:after="478" w:line="220" w:lineRule="exact"/>
      </w:pPr>
    </w:p>
    <w:p w14:paraId="26ED9605" w14:textId="77777777" w:rsidR="00B90F22" w:rsidRPr="00AC5C56" w:rsidRDefault="004D3BE9">
      <w:pPr>
        <w:autoSpaceDE w:val="0"/>
        <w:autoSpaceDN w:val="0"/>
        <w:spacing w:after="0" w:line="344" w:lineRule="exact"/>
        <w:rPr>
          <w:b/>
          <w:bCs/>
          <w:color w:val="FF0000"/>
          <w:u w:val="single"/>
        </w:rPr>
      </w:pPr>
      <w:proofErr w:type="gramStart"/>
      <w:r w:rsidRPr="00AC5C56">
        <w:rPr>
          <w:rFonts w:ascii="Times New Roman" w:eastAsia="Times New Roman" w:hAnsi="Times New Roman"/>
          <w:b/>
          <w:bCs/>
          <w:color w:val="FF0000"/>
          <w:w w:val="98"/>
          <w:sz w:val="26"/>
          <w:u w:val="single"/>
        </w:rPr>
        <w:t>B.</w:t>
      </w:r>
      <w:r w:rsidRPr="00AC5C56">
        <w:rPr>
          <w:rFonts w:ascii="Times New Roman" w:eastAsia="Times New Roman" w:hAnsi="Times New Roman"/>
          <w:b/>
          <w:bCs/>
          <w:color w:val="FF0000"/>
          <w:sz w:val="26"/>
          <w:u w:val="single"/>
        </w:rPr>
        <w:t>Là</w:t>
      </w:r>
      <w:proofErr w:type="gramEnd"/>
      <w:r w:rsidRPr="00AC5C56">
        <w:rPr>
          <w:rFonts w:ascii="Times New Roman" w:eastAsia="Times New Roman" w:hAnsi="Times New Roman"/>
          <w:b/>
          <w:bCs/>
          <w:color w:val="FF0000"/>
          <w:sz w:val="26"/>
          <w:u w:val="single"/>
        </w:rPr>
        <w:t xml:space="preserve"> tỷ lệ phần trăm giữa giá trị thặng dư và tư bản khả biến. </w:t>
      </w:r>
    </w:p>
    <w:p w14:paraId="03A106BA" w14:textId="77777777" w:rsidR="00B90F22" w:rsidRDefault="004D3BE9">
      <w:pPr>
        <w:autoSpaceDE w:val="0"/>
        <w:autoSpaceDN w:val="0"/>
        <w:spacing w:before="76"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Là tỷ lệ phần trăm giữa giá trị thặng dư và tư bản bất biến. </w:t>
      </w:r>
    </w:p>
    <w:p w14:paraId="538BB6EE" w14:textId="77777777" w:rsidR="00B90F22" w:rsidRDefault="004D3BE9">
      <w:pPr>
        <w:autoSpaceDE w:val="0"/>
        <w:autoSpaceDN w:val="0"/>
        <w:spacing w:before="72" w:after="0" w:line="344"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Là tỷ lệ phần trăm giữa giá thặng dư và tư bản lưu động. </w:t>
      </w:r>
    </w:p>
    <w:p w14:paraId="31F5AC7E" w14:textId="77777777" w:rsidR="00B90F22" w:rsidRDefault="004D3BE9">
      <w:pPr>
        <w:autoSpaceDE w:val="0"/>
        <w:autoSpaceDN w:val="0"/>
        <w:spacing w:before="90" w:after="0" w:line="358" w:lineRule="exact"/>
      </w:pPr>
      <w:r>
        <w:rPr>
          <w:rFonts w:ascii="Times New Roman,Bold" w:eastAsia="Times New Roman,Bold" w:hAnsi="Times New Roman,Bold"/>
          <w:b/>
          <w:color w:val="000000"/>
          <w:w w:val="98"/>
          <w:sz w:val="26"/>
        </w:rPr>
        <w:t>27.</w:t>
      </w:r>
      <w:r>
        <w:rPr>
          <w:rFonts w:ascii="Times New Roman,Bold" w:eastAsia="Times New Roman,Bold" w:hAnsi="Times New Roman,Bold"/>
          <w:b/>
          <w:color w:val="000000"/>
          <w:sz w:val="26"/>
        </w:rPr>
        <w:t>B</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 xml:space="preserve"> ph</w:t>
      </w:r>
      <w:r>
        <w:rPr>
          <w:rFonts w:ascii="Times New Roman,Bold" w:eastAsia="Times New Roman,Bold" w:hAnsi="Times New Roman,Bold"/>
          <w:b/>
          <w:color w:val="000000"/>
          <w:sz w:val="26"/>
        </w:rPr>
        <w:t>ậ</w:t>
      </w:r>
      <w:r>
        <w:rPr>
          <w:rFonts w:ascii="Times New Roman,Bold" w:eastAsia="Times New Roman,Bold" w:hAnsi="Times New Roman,Bold"/>
          <w:b/>
          <w:color w:val="000000"/>
          <w:sz w:val="26"/>
        </w:rPr>
        <w:t>n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nào dư</w:t>
      </w:r>
      <w:r>
        <w:rPr>
          <w:rFonts w:ascii="Times New Roman,Bold" w:eastAsia="Times New Roman,Bold" w:hAnsi="Times New Roman,Bold"/>
          <w:b/>
          <w:color w:val="000000"/>
          <w:sz w:val="26"/>
        </w:rPr>
        <w:t>ớ</w:t>
      </w:r>
      <w:r>
        <w:rPr>
          <w:rFonts w:ascii="Times New Roman,Bold" w:eastAsia="Times New Roman,Bold" w:hAnsi="Times New Roman,Bold"/>
          <w:b/>
          <w:color w:val="000000"/>
          <w:sz w:val="26"/>
        </w:rPr>
        <w:t>i đây có vai trò tr</w:t>
      </w:r>
      <w:r>
        <w:rPr>
          <w:rFonts w:ascii="Times New Roman,Bold" w:eastAsia="Times New Roman,Bold" w:hAnsi="Times New Roman,Bold"/>
          <w:b/>
          <w:color w:val="000000"/>
          <w:sz w:val="26"/>
        </w:rPr>
        <w:t>ự</w:t>
      </w:r>
      <w:r>
        <w:rPr>
          <w:rFonts w:ascii="Times New Roman,Bold" w:eastAsia="Times New Roman,Bold" w:hAnsi="Times New Roman,Bold"/>
          <w:b/>
          <w:color w:val="000000"/>
          <w:sz w:val="26"/>
        </w:rPr>
        <w:t>c ti</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p t</w:t>
      </w:r>
      <w:r>
        <w:rPr>
          <w:rFonts w:ascii="Times New Roman,Bold" w:eastAsia="Times New Roman,Bold" w:hAnsi="Times New Roman,Bold"/>
          <w:b/>
          <w:color w:val="000000"/>
          <w:sz w:val="26"/>
        </w:rPr>
        <w:t>ạ</w:t>
      </w:r>
      <w:r>
        <w:rPr>
          <w:rFonts w:ascii="Times New Roman,Bold" w:eastAsia="Times New Roman,Bold" w:hAnsi="Times New Roman,Bold"/>
          <w:b/>
          <w:color w:val="000000"/>
          <w:sz w:val="26"/>
        </w:rPr>
        <w:t>o ra giá tr</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th</w:t>
      </w:r>
      <w:r>
        <w:rPr>
          <w:rFonts w:ascii="Times New Roman,Bold" w:eastAsia="Times New Roman,Bold" w:hAnsi="Times New Roman,Bold"/>
          <w:b/>
          <w:color w:val="000000"/>
          <w:sz w:val="26"/>
        </w:rPr>
        <w:t>ặ</w:t>
      </w:r>
      <w:r>
        <w:rPr>
          <w:rFonts w:ascii="Times New Roman,Bold" w:eastAsia="Times New Roman,Bold" w:hAnsi="Times New Roman,Bold"/>
          <w:b/>
          <w:color w:val="000000"/>
          <w:sz w:val="26"/>
        </w:rPr>
        <w:t xml:space="preserve">ng dư? </w:t>
      </w:r>
    </w:p>
    <w:p w14:paraId="38E7240F" w14:textId="77777777" w:rsidR="00B90F22" w:rsidRDefault="004D3BE9">
      <w:pPr>
        <w:autoSpaceDE w:val="0"/>
        <w:autoSpaceDN w:val="0"/>
        <w:spacing w:before="44" w:after="0" w:line="346"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Tư bản bất biến. </w:t>
      </w:r>
    </w:p>
    <w:p w14:paraId="165F1577" w14:textId="77777777" w:rsidR="00B90F22" w:rsidRPr="00AC5C56" w:rsidRDefault="004D3BE9">
      <w:pPr>
        <w:autoSpaceDE w:val="0"/>
        <w:autoSpaceDN w:val="0"/>
        <w:spacing w:before="74" w:after="0" w:line="346" w:lineRule="exact"/>
        <w:rPr>
          <w:b/>
          <w:bCs/>
          <w:color w:val="FF0000"/>
          <w:u w:val="single"/>
        </w:rPr>
      </w:pPr>
      <w:proofErr w:type="gramStart"/>
      <w:r w:rsidRPr="00AC5C56">
        <w:rPr>
          <w:rFonts w:ascii="Times New Roman" w:eastAsia="Times New Roman" w:hAnsi="Times New Roman"/>
          <w:b/>
          <w:bCs/>
          <w:color w:val="FF0000"/>
          <w:w w:val="98"/>
          <w:sz w:val="26"/>
          <w:u w:val="single"/>
        </w:rPr>
        <w:t>B.</w:t>
      </w:r>
      <w:r w:rsidRPr="00AC5C56">
        <w:rPr>
          <w:rFonts w:ascii="Times New Roman" w:eastAsia="Times New Roman" w:hAnsi="Times New Roman"/>
          <w:b/>
          <w:bCs/>
          <w:color w:val="FF0000"/>
          <w:sz w:val="26"/>
          <w:u w:val="single"/>
        </w:rPr>
        <w:t>Tư</w:t>
      </w:r>
      <w:proofErr w:type="gramEnd"/>
      <w:r w:rsidRPr="00AC5C56">
        <w:rPr>
          <w:rFonts w:ascii="Times New Roman" w:eastAsia="Times New Roman" w:hAnsi="Times New Roman"/>
          <w:b/>
          <w:bCs/>
          <w:color w:val="FF0000"/>
          <w:sz w:val="26"/>
          <w:u w:val="single"/>
        </w:rPr>
        <w:t xml:space="preserve"> bản khả biến. </w:t>
      </w:r>
    </w:p>
    <w:p w14:paraId="58C72AAE"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Tư bản cố định. </w:t>
      </w:r>
    </w:p>
    <w:p w14:paraId="6BBD34BE" w14:textId="77777777" w:rsidR="00B90F22" w:rsidRDefault="004D3BE9">
      <w:pPr>
        <w:autoSpaceDE w:val="0"/>
        <w:autoSpaceDN w:val="0"/>
        <w:spacing w:before="72" w:after="0" w:line="34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Tư bản lưu động. </w:t>
      </w:r>
    </w:p>
    <w:p w14:paraId="549D4D91" w14:textId="77777777" w:rsidR="00B90F22" w:rsidRDefault="004D3BE9">
      <w:pPr>
        <w:autoSpaceDE w:val="0"/>
        <w:autoSpaceDN w:val="0"/>
        <w:spacing w:before="90" w:after="0" w:line="360" w:lineRule="exact"/>
      </w:pPr>
      <w:r>
        <w:rPr>
          <w:rFonts w:ascii="Times New Roman,Bold" w:eastAsia="Times New Roman,Bold" w:hAnsi="Times New Roman,Bold"/>
          <w:b/>
          <w:color w:val="000000"/>
          <w:w w:val="98"/>
          <w:sz w:val="26"/>
        </w:rPr>
        <w:t>28.</w:t>
      </w:r>
      <w:r>
        <w:rPr>
          <w:rFonts w:ascii="Times New Roman,Bold" w:eastAsia="Times New Roman,Bold" w:hAnsi="Times New Roman,Bold"/>
          <w:b/>
          <w:color w:val="000000"/>
          <w:sz w:val="26"/>
        </w:rPr>
        <w:t>Th</w:t>
      </w:r>
      <w:r>
        <w:rPr>
          <w:rFonts w:ascii="Times New Roman,Bold" w:eastAsia="Times New Roman,Bold" w:hAnsi="Times New Roman,Bold"/>
          <w:b/>
          <w:color w:val="000000"/>
          <w:sz w:val="26"/>
        </w:rPr>
        <w:t>ự</w:t>
      </w:r>
      <w:r>
        <w:rPr>
          <w:rFonts w:ascii="Times New Roman,Bold" w:eastAsia="Times New Roman,Bold" w:hAnsi="Times New Roman,Bold"/>
          <w:b/>
          <w:color w:val="000000"/>
          <w:sz w:val="26"/>
        </w:rPr>
        <w:t>c ch</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t giá tr</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th</w:t>
      </w:r>
      <w:r>
        <w:rPr>
          <w:rFonts w:ascii="Times New Roman,Bold" w:eastAsia="Times New Roman,Bold" w:hAnsi="Times New Roman,Bold"/>
          <w:b/>
          <w:color w:val="000000"/>
          <w:sz w:val="26"/>
        </w:rPr>
        <w:t>ặ</w:t>
      </w:r>
      <w:r>
        <w:rPr>
          <w:rFonts w:ascii="Times New Roman,Bold" w:eastAsia="Times New Roman,Bold" w:hAnsi="Times New Roman,Bold"/>
          <w:b/>
          <w:color w:val="000000"/>
          <w:sz w:val="26"/>
        </w:rPr>
        <w:t xml:space="preserve">ng dư là gì? </w:t>
      </w:r>
    </w:p>
    <w:p w14:paraId="31B586EC" w14:textId="77777777" w:rsidR="00B90F22" w:rsidRDefault="004D3BE9">
      <w:pPr>
        <w:autoSpaceDE w:val="0"/>
        <w:autoSpaceDN w:val="0"/>
        <w:spacing w:before="44" w:after="0" w:line="346"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Bộ phận giá trị dôi ra ngoài chi phí tư bản. </w:t>
      </w:r>
    </w:p>
    <w:p w14:paraId="1C05DE02" w14:textId="77777777" w:rsidR="00B90F22" w:rsidRDefault="004D3BE9">
      <w:pPr>
        <w:autoSpaceDE w:val="0"/>
        <w:autoSpaceDN w:val="0"/>
        <w:spacing w:before="72" w:after="0" w:line="346"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Phần tiền lời mà chủ tư bản thu được sau quá tŕnh sản xuất. </w:t>
      </w:r>
    </w:p>
    <w:p w14:paraId="2822B723" w14:textId="77777777" w:rsidR="00B90F22" w:rsidRPr="00AC5C56" w:rsidRDefault="004D3BE9">
      <w:pPr>
        <w:autoSpaceDE w:val="0"/>
        <w:autoSpaceDN w:val="0"/>
        <w:spacing w:before="118" w:after="0" w:line="300" w:lineRule="exact"/>
        <w:rPr>
          <w:b/>
          <w:bCs/>
          <w:color w:val="FF0000"/>
          <w:u w:val="single"/>
        </w:rPr>
      </w:pPr>
      <w:r w:rsidRPr="00AC5C56">
        <w:rPr>
          <w:rFonts w:ascii="Times New Roman" w:eastAsia="Times New Roman" w:hAnsi="Times New Roman"/>
          <w:b/>
          <w:bCs/>
          <w:color w:val="FF0000"/>
          <w:w w:val="98"/>
          <w:sz w:val="26"/>
          <w:u w:val="single"/>
        </w:rPr>
        <w:t>C.</w:t>
      </w:r>
      <w:r w:rsidRPr="00AC5C56">
        <w:rPr>
          <w:rFonts w:ascii="Times New Roman" w:eastAsia="Times New Roman" w:hAnsi="Times New Roman"/>
          <w:b/>
          <w:bCs/>
          <w:color w:val="FF0000"/>
          <w:sz w:val="26"/>
          <w:u w:val="single"/>
        </w:rPr>
        <w:t xml:space="preserve">Một bộ phận giá trị mới dôi ra ngoài giá trị sức lao động do công nhân làm thuê tạo ra và bị nhà tư bản chiếm không. </w:t>
      </w:r>
    </w:p>
    <w:p w14:paraId="56D88D55" w14:textId="77777777" w:rsidR="00B90F22" w:rsidRDefault="004D3BE9">
      <w:pPr>
        <w:autoSpaceDE w:val="0"/>
        <w:autoSpaceDN w:val="0"/>
        <w:spacing w:before="72" w:after="0" w:line="34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Toàn bộ giá trị mới do công nhân làm thuê tạo ra. </w:t>
      </w:r>
    </w:p>
    <w:p w14:paraId="4CB2EAFE" w14:textId="77777777" w:rsidR="00B90F22" w:rsidRDefault="004D3BE9">
      <w:pPr>
        <w:autoSpaceDE w:val="0"/>
        <w:autoSpaceDN w:val="0"/>
        <w:spacing w:before="90" w:after="0" w:line="360" w:lineRule="exact"/>
      </w:pPr>
      <w:r>
        <w:rPr>
          <w:rFonts w:ascii="Times New Roman,Bold" w:eastAsia="Times New Roman,Bold" w:hAnsi="Times New Roman,Bold"/>
          <w:b/>
          <w:color w:val="000000"/>
          <w:w w:val="98"/>
          <w:sz w:val="26"/>
        </w:rPr>
        <w:t>29.</w:t>
      </w:r>
      <w:r>
        <w:rPr>
          <w:rFonts w:ascii="Times New Roman,Bold" w:eastAsia="Times New Roman,Bold" w:hAnsi="Times New Roman,Bold"/>
          <w:b/>
          <w:color w:val="000000"/>
          <w:sz w:val="26"/>
        </w:rPr>
        <w:t>C</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u t</w:t>
      </w:r>
      <w:r>
        <w:rPr>
          <w:rFonts w:ascii="Times New Roman,Bold" w:eastAsia="Times New Roman,Bold" w:hAnsi="Times New Roman,Bold"/>
          <w:b/>
          <w:color w:val="000000"/>
          <w:sz w:val="26"/>
        </w:rPr>
        <w:t>ạ</w:t>
      </w:r>
      <w:r>
        <w:rPr>
          <w:rFonts w:ascii="Times New Roman,Bold" w:eastAsia="Times New Roman,Bold" w:hAnsi="Times New Roman,Bold"/>
          <w:b/>
          <w:color w:val="000000"/>
          <w:sz w:val="26"/>
        </w:rPr>
        <w:t>o h</w:t>
      </w:r>
      <w:r>
        <w:rPr>
          <w:rFonts w:ascii="Times New Roman,Bold" w:eastAsia="Times New Roman,Bold" w:hAnsi="Times New Roman,Bold"/>
          <w:b/>
          <w:color w:val="000000"/>
          <w:sz w:val="26"/>
        </w:rPr>
        <w:t>ữ</w:t>
      </w:r>
      <w:r>
        <w:rPr>
          <w:rFonts w:ascii="Times New Roman,Bold" w:eastAsia="Times New Roman,Bold" w:hAnsi="Times New Roman,Bold"/>
          <w:b/>
          <w:color w:val="000000"/>
          <w:sz w:val="26"/>
        </w:rPr>
        <w:t>u cơ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a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 xml:space="preserve">n là gì? </w:t>
      </w:r>
    </w:p>
    <w:p w14:paraId="06EDE872" w14:textId="77777777" w:rsidR="00B90F22" w:rsidRDefault="004D3BE9">
      <w:pPr>
        <w:autoSpaceDE w:val="0"/>
        <w:autoSpaceDN w:val="0"/>
        <w:spacing w:before="94" w:after="0" w:line="298"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Là cấu tạo tư bản xét về lượng giữa tư liệu sản xuất và sức lao động sử dụng những tư liệu sản xuất đó. </w:t>
      </w:r>
    </w:p>
    <w:p w14:paraId="6FFB0C8B" w14:textId="77777777" w:rsidR="00B90F22" w:rsidRDefault="004D3BE9">
      <w:pPr>
        <w:autoSpaceDE w:val="0"/>
        <w:autoSpaceDN w:val="0"/>
        <w:spacing w:before="118" w:after="0" w:line="300"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Là cấu tạo kỹ thuật của tư bản phản ánh cấu tạo giá trị của tư bản do cấu tạo giá trị quyết định. </w:t>
      </w:r>
    </w:p>
    <w:p w14:paraId="0D1D1401" w14:textId="77777777" w:rsidR="00B90F22" w:rsidRPr="00AC5C56" w:rsidRDefault="004D3BE9">
      <w:pPr>
        <w:autoSpaceDE w:val="0"/>
        <w:autoSpaceDN w:val="0"/>
        <w:spacing w:before="118" w:after="0" w:line="300" w:lineRule="exact"/>
        <w:rPr>
          <w:b/>
          <w:bCs/>
          <w:color w:val="FF0000"/>
          <w:u w:val="single"/>
        </w:rPr>
      </w:pPr>
      <w:r w:rsidRPr="00AC5C56">
        <w:rPr>
          <w:rFonts w:ascii="Times New Roman" w:eastAsia="Times New Roman" w:hAnsi="Times New Roman"/>
          <w:b/>
          <w:bCs/>
          <w:color w:val="FF0000"/>
          <w:w w:val="98"/>
          <w:sz w:val="26"/>
          <w:u w:val="single"/>
        </w:rPr>
        <w:t>C.</w:t>
      </w:r>
      <w:r w:rsidRPr="00AC5C56">
        <w:rPr>
          <w:rFonts w:ascii="Times New Roman" w:eastAsia="Times New Roman" w:hAnsi="Times New Roman"/>
          <w:b/>
          <w:bCs/>
          <w:color w:val="FF0000"/>
          <w:sz w:val="26"/>
          <w:u w:val="single"/>
        </w:rPr>
        <w:t xml:space="preserve">Là cấu tạo giá trị của tư bản phản ánh sự biến đổi cấu tạo kỹ thuật của tư bản và do cấu tạo kỹ thuật quyết định. </w:t>
      </w:r>
    </w:p>
    <w:p w14:paraId="2F95263B"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Là cấu tạo tư bản mà các bộ phận của nó có quan hệ gắn bó hữu cơ với nhau. </w:t>
      </w:r>
    </w:p>
    <w:p w14:paraId="07E8844C" w14:textId="77777777" w:rsidR="00B90F22" w:rsidRDefault="004D3BE9">
      <w:pPr>
        <w:autoSpaceDE w:val="0"/>
        <w:autoSpaceDN w:val="0"/>
        <w:spacing w:before="62" w:after="0" w:line="386" w:lineRule="exact"/>
        <w:ind w:right="2880"/>
      </w:pPr>
      <w:r>
        <w:rPr>
          <w:rFonts w:ascii="Times New Roman,Bold" w:eastAsia="Times New Roman,Bold" w:hAnsi="Times New Roman,Bold"/>
          <w:b/>
          <w:color w:val="000000"/>
          <w:w w:val="98"/>
          <w:sz w:val="26"/>
        </w:rPr>
        <w:t>30.</w:t>
      </w:r>
      <w:r>
        <w:rPr>
          <w:rFonts w:ascii="Times New Roman,Bold" w:eastAsia="Times New Roman,Bold" w:hAnsi="Times New Roman,Bold"/>
          <w:b/>
          <w:color w:val="000000"/>
          <w:sz w:val="26"/>
        </w:rPr>
        <w:t>Giá tr</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s</w:t>
      </w:r>
      <w:r>
        <w:rPr>
          <w:rFonts w:ascii="Times New Roman,Bold" w:eastAsia="Times New Roman,Bold" w:hAnsi="Times New Roman,Bold"/>
          <w:b/>
          <w:color w:val="000000"/>
          <w:sz w:val="26"/>
        </w:rPr>
        <w:t>ử</w:t>
      </w:r>
      <w:r>
        <w:rPr>
          <w:rFonts w:ascii="Times New Roman,Bold" w:eastAsia="Times New Roman,Bold" w:hAnsi="Times New Roman,Bold"/>
          <w:b/>
          <w:color w:val="000000"/>
          <w:sz w:val="26"/>
        </w:rPr>
        <w:t xml:space="preserve"> d</w:t>
      </w:r>
      <w:r>
        <w:rPr>
          <w:rFonts w:ascii="Times New Roman,Bold" w:eastAsia="Times New Roman,Bold" w:hAnsi="Times New Roman,Bold"/>
          <w:b/>
          <w:color w:val="000000"/>
          <w:sz w:val="26"/>
        </w:rPr>
        <w:t>ụ</w:t>
      </w:r>
      <w:r>
        <w:rPr>
          <w:rFonts w:ascii="Times New Roman,Bold" w:eastAsia="Times New Roman,Bold" w:hAnsi="Times New Roman,Bold"/>
          <w:b/>
          <w:color w:val="000000"/>
          <w:sz w:val="26"/>
        </w:rPr>
        <w:t>ng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a hàng hóa s</w:t>
      </w:r>
      <w:r>
        <w:rPr>
          <w:rFonts w:ascii="Times New Roman,Bold" w:eastAsia="Times New Roman,Bold" w:hAnsi="Times New Roman,Bold"/>
          <w:b/>
          <w:color w:val="000000"/>
          <w:sz w:val="26"/>
        </w:rPr>
        <w:t>ứ</w:t>
      </w:r>
      <w:r>
        <w:rPr>
          <w:rFonts w:ascii="Times New Roman,Bold" w:eastAsia="Times New Roman,Bold" w:hAnsi="Times New Roman,Bold"/>
          <w:b/>
          <w:color w:val="000000"/>
          <w:sz w:val="26"/>
        </w:rPr>
        <w:t>c lao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ng đư</w:t>
      </w:r>
      <w:r>
        <w:rPr>
          <w:rFonts w:ascii="Times New Roman,Bold" w:eastAsia="Times New Roman,Bold" w:hAnsi="Times New Roman,Bold"/>
          <w:b/>
          <w:color w:val="000000"/>
          <w:sz w:val="26"/>
        </w:rPr>
        <w:t>ợ</w:t>
      </w:r>
      <w:r>
        <w:rPr>
          <w:rFonts w:ascii="Times New Roman,Bold" w:eastAsia="Times New Roman,Bold" w:hAnsi="Times New Roman,Bold"/>
          <w:b/>
          <w:color w:val="000000"/>
          <w:sz w:val="26"/>
        </w:rPr>
        <w:t xml:space="preserve">c coi là: </w:t>
      </w:r>
      <w:r>
        <w:rPr>
          <w:rFonts w:ascii="Times New Roman" w:eastAsia="Times New Roman" w:hAnsi="Times New Roman"/>
          <w:color w:val="000000"/>
          <w:w w:val="98"/>
          <w:sz w:val="26"/>
        </w:rPr>
        <w:t>A.</w:t>
      </w:r>
      <w:r>
        <w:rPr>
          <w:rFonts w:ascii="Times New Roman" w:eastAsia="Times New Roman" w:hAnsi="Times New Roman"/>
          <w:color w:val="000000"/>
          <w:sz w:val="26"/>
        </w:rPr>
        <w:t xml:space="preserve">Chìa khóa để giải quyết mâu thuẫn giữa tư bản và tư bản. </w:t>
      </w:r>
    </w:p>
    <w:p w14:paraId="7E28096F" w14:textId="77777777" w:rsidR="00B90F22" w:rsidRPr="00AC5C56" w:rsidRDefault="004D3BE9">
      <w:pPr>
        <w:autoSpaceDE w:val="0"/>
        <w:autoSpaceDN w:val="0"/>
        <w:spacing w:before="74" w:after="0" w:line="346" w:lineRule="exact"/>
        <w:rPr>
          <w:b/>
          <w:bCs/>
          <w:color w:val="FF0000"/>
          <w:u w:val="single"/>
        </w:rPr>
      </w:pPr>
      <w:proofErr w:type="gramStart"/>
      <w:r w:rsidRPr="00AC5C56">
        <w:rPr>
          <w:rFonts w:ascii="Times New Roman" w:eastAsia="Times New Roman" w:hAnsi="Times New Roman"/>
          <w:b/>
          <w:bCs/>
          <w:color w:val="FF0000"/>
          <w:w w:val="98"/>
          <w:sz w:val="26"/>
          <w:u w:val="single"/>
        </w:rPr>
        <w:t>B.</w:t>
      </w:r>
      <w:r w:rsidRPr="00AC5C56">
        <w:rPr>
          <w:rFonts w:ascii="Times New Roman" w:eastAsia="Times New Roman" w:hAnsi="Times New Roman"/>
          <w:b/>
          <w:bCs/>
          <w:color w:val="FF0000"/>
          <w:sz w:val="26"/>
          <w:u w:val="single"/>
        </w:rPr>
        <w:t>Chìa</w:t>
      </w:r>
      <w:proofErr w:type="gramEnd"/>
      <w:r w:rsidRPr="00AC5C56">
        <w:rPr>
          <w:rFonts w:ascii="Times New Roman" w:eastAsia="Times New Roman" w:hAnsi="Times New Roman"/>
          <w:b/>
          <w:bCs/>
          <w:color w:val="FF0000"/>
          <w:sz w:val="26"/>
          <w:u w:val="single"/>
        </w:rPr>
        <w:t xml:space="preserve"> khóa để giải quyết mâu thuẫn trong công thức chung của tư bản. </w:t>
      </w:r>
    </w:p>
    <w:p w14:paraId="60FEDF82"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Chìa khóa để giải quyết mâu thuẫn giữa tư bản và lao động. </w:t>
      </w:r>
    </w:p>
    <w:p w14:paraId="2CD1658E" w14:textId="77777777" w:rsidR="00B90F22" w:rsidRDefault="004D3BE9">
      <w:pPr>
        <w:autoSpaceDE w:val="0"/>
        <w:autoSpaceDN w:val="0"/>
        <w:spacing w:before="72" w:after="0" w:line="34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Chìa khóa để giải quyết mâu thuẫn của xã hội tư bản. </w:t>
      </w:r>
    </w:p>
    <w:p w14:paraId="7831BE91" w14:textId="77777777" w:rsidR="00B90F22" w:rsidRDefault="004D3BE9">
      <w:pPr>
        <w:autoSpaceDE w:val="0"/>
        <w:autoSpaceDN w:val="0"/>
        <w:spacing w:before="60" w:after="0" w:line="390" w:lineRule="exact"/>
        <w:ind w:right="864"/>
      </w:pPr>
      <w:r>
        <w:rPr>
          <w:rFonts w:ascii="Times New Roman,Bold" w:eastAsia="Times New Roman,Bold" w:hAnsi="Times New Roman,Bold"/>
          <w:b/>
          <w:color w:val="000000"/>
          <w:w w:val="98"/>
          <w:sz w:val="26"/>
        </w:rPr>
        <w:t>31.</w:t>
      </w:r>
      <w:r>
        <w:rPr>
          <w:rFonts w:ascii="Times New Roman,Bold" w:eastAsia="Times New Roman,Bold" w:hAnsi="Times New Roman,Bold"/>
          <w:b/>
          <w:color w:val="000000"/>
          <w:sz w:val="26"/>
        </w:rPr>
        <w:t>Căn c</w:t>
      </w:r>
      <w:r>
        <w:rPr>
          <w:rFonts w:ascii="Times New Roman,Bold" w:eastAsia="Times New Roman,Bold" w:hAnsi="Times New Roman,Bold"/>
          <w:b/>
          <w:color w:val="000000"/>
          <w:sz w:val="26"/>
        </w:rPr>
        <w:t>ứ</w:t>
      </w:r>
      <w:r>
        <w:rPr>
          <w:rFonts w:ascii="Times New Roman,Bold" w:eastAsia="Times New Roman,Bold" w:hAnsi="Times New Roman,Bold"/>
          <w:b/>
          <w:color w:val="000000"/>
          <w:sz w:val="26"/>
        </w:rPr>
        <w:t xml:space="preserve"> vào đâu đ</w:t>
      </w:r>
      <w:r>
        <w:rPr>
          <w:rFonts w:ascii="Times New Roman,Bold" w:eastAsia="Times New Roman,Bold" w:hAnsi="Times New Roman,Bold"/>
          <w:b/>
          <w:color w:val="000000"/>
          <w:sz w:val="26"/>
        </w:rPr>
        <w:t>ể</w:t>
      </w:r>
      <w:r>
        <w:rPr>
          <w:rFonts w:ascii="Times New Roman,Bold" w:eastAsia="Times New Roman,Bold" w:hAnsi="Times New Roman,Bold"/>
          <w:b/>
          <w:color w:val="000000"/>
          <w:sz w:val="26"/>
        </w:rPr>
        <w:t xml:space="preserve"> chia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thành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b</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t bi</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n và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kh</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 xml:space="preserve"> bi</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 xml:space="preserve">n? </w:t>
      </w:r>
      <w:r>
        <w:rPr>
          <w:rFonts w:ascii="Times New Roman" w:eastAsia="Times New Roman" w:hAnsi="Times New Roman"/>
          <w:color w:val="000000"/>
          <w:w w:val="98"/>
          <w:sz w:val="26"/>
        </w:rPr>
        <w:t>A.</w:t>
      </w:r>
      <w:r>
        <w:rPr>
          <w:rFonts w:ascii="Times New Roman" w:eastAsia="Times New Roman" w:hAnsi="Times New Roman"/>
          <w:color w:val="000000"/>
          <w:sz w:val="26"/>
        </w:rPr>
        <w:t xml:space="preserve">Tốc độ chu chuyển chung của tư bản. </w:t>
      </w:r>
    </w:p>
    <w:p w14:paraId="2768B38B" w14:textId="77777777" w:rsidR="00B90F22" w:rsidRDefault="004D3BE9">
      <w:pPr>
        <w:autoSpaceDE w:val="0"/>
        <w:autoSpaceDN w:val="0"/>
        <w:spacing w:before="72" w:after="0" w:line="346"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Phương thức chuyển giá trị các bộ phận tư bản sang sản phẩm. </w:t>
      </w:r>
    </w:p>
    <w:p w14:paraId="76BCA081" w14:textId="77777777" w:rsidR="00B90F22" w:rsidRPr="00ED3B88" w:rsidRDefault="004D3BE9">
      <w:pPr>
        <w:autoSpaceDE w:val="0"/>
        <w:autoSpaceDN w:val="0"/>
        <w:spacing w:before="74" w:after="0" w:line="346" w:lineRule="exact"/>
        <w:rPr>
          <w:color w:val="FF0000"/>
        </w:rPr>
      </w:pPr>
      <w:r w:rsidRPr="00AC5C56">
        <w:rPr>
          <w:rFonts w:ascii="Times New Roman" w:eastAsia="Times New Roman" w:hAnsi="Times New Roman"/>
          <w:b/>
          <w:bCs/>
          <w:color w:val="FF0000"/>
          <w:w w:val="98"/>
          <w:sz w:val="26"/>
          <w:u w:val="single"/>
        </w:rPr>
        <w:t>C.</w:t>
      </w:r>
      <w:r w:rsidRPr="00AC5C56">
        <w:rPr>
          <w:rFonts w:ascii="Times New Roman" w:eastAsia="Times New Roman" w:hAnsi="Times New Roman"/>
          <w:b/>
          <w:bCs/>
          <w:color w:val="FF0000"/>
          <w:sz w:val="26"/>
          <w:u w:val="single"/>
        </w:rPr>
        <w:t>Vai trò các bộ phận tư bản trong quá trình sản xuất giá trị thặng dư</w:t>
      </w:r>
      <w:r w:rsidRPr="00ED3B88">
        <w:rPr>
          <w:rFonts w:ascii="Times New Roman" w:eastAsia="Times New Roman" w:hAnsi="Times New Roman"/>
          <w:color w:val="FF0000"/>
          <w:sz w:val="26"/>
        </w:rPr>
        <w:t xml:space="preserve">. </w:t>
      </w:r>
    </w:p>
    <w:p w14:paraId="3D6659DE" w14:textId="77777777" w:rsidR="00B90F22" w:rsidRDefault="004D3BE9">
      <w:pPr>
        <w:autoSpaceDE w:val="0"/>
        <w:autoSpaceDN w:val="0"/>
        <w:spacing w:before="72" w:after="0" w:line="34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Sự thay đổi về lượng trong quá trình sản xuất. </w:t>
      </w:r>
    </w:p>
    <w:p w14:paraId="1A926DCC" w14:textId="77777777" w:rsidR="00B90F22" w:rsidRDefault="004D3BE9">
      <w:pPr>
        <w:autoSpaceDE w:val="0"/>
        <w:autoSpaceDN w:val="0"/>
        <w:spacing w:before="282" w:after="0" w:line="320" w:lineRule="exact"/>
        <w:ind w:right="4664"/>
        <w:jc w:val="right"/>
      </w:pPr>
      <w:r>
        <w:rPr>
          <w:rFonts w:ascii="Times New Roman" w:eastAsia="Times New Roman" w:hAnsi="Times New Roman"/>
          <w:color w:val="000000"/>
          <w:sz w:val="24"/>
        </w:rPr>
        <w:t xml:space="preserve">6 </w:t>
      </w:r>
    </w:p>
    <w:p w14:paraId="7E8ADDE8" w14:textId="77777777" w:rsidR="00B90F22" w:rsidRDefault="00B90F22">
      <w:pPr>
        <w:sectPr w:rsidR="00B90F22">
          <w:pgSz w:w="12240" w:h="15840"/>
          <w:pgMar w:top="698" w:right="1400" w:bottom="492" w:left="1440" w:header="720" w:footer="720" w:gutter="0"/>
          <w:cols w:space="720"/>
          <w:docGrid w:linePitch="360"/>
        </w:sectPr>
      </w:pPr>
    </w:p>
    <w:p w14:paraId="30701354" w14:textId="77777777" w:rsidR="00B90F22" w:rsidRDefault="00B90F22">
      <w:pPr>
        <w:autoSpaceDE w:val="0"/>
        <w:autoSpaceDN w:val="0"/>
        <w:spacing w:after="486" w:line="220" w:lineRule="exact"/>
      </w:pPr>
    </w:p>
    <w:p w14:paraId="56A255B5" w14:textId="77777777" w:rsidR="00B90F22" w:rsidRDefault="004D3BE9">
      <w:pPr>
        <w:autoSpaceDE w:val="0"/>
        <w:autoSpaceDN w:val="0"/>
        <w:spacing w:after="0" w:line="358" w:lineRule="exact"/>
      </w:pPr>
      <w:r>
        <w:rPr>
          <w:rFonts w:ascii="Times New Roman,Bold" w:eastAsia="Times New Roman,Bold" w:hAnsi="Times New Roman,Bold"/>
          <w:b/>
          <w:color w:val="000000"/>
          <w:w w:val="98"/>
          <w:sz w:val="26"/>
        </w:rPr>
        <w:t>32.</w:t>
      </w:r>
      <w:r>
        <w:rPr>
          <w:rFonts w:ascii="Times New Roman,Bold" w:eastAsia="Times New Roman,Bold" w:hAnsi="Times New Roman,Bold"/>
          <w:b/>
          <w:color w:val="000000"/>
          <w:sz w:val="26"/>
        </w:rPr>
        <w:t>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b</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t bi</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 xml:space="preserve">n (c) là gì? </w:t>
      </w:r>
    </w:p>
    <w:p w14:paraId="2CBED294" w14:textId="77777777" w:rsidR="00B90F22" w:rsidRDefault="004D3BE9">
      <w:pPr>
        <w:autoSpaceDE w:val="0"/>
        <w:autoSpaceDN w:val="0"/>
        <w:spacing w:before="92" w:after="0" w:line="300"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Là bộ phận tư bản dùng mua tư liệu sản xuất, giá trị của nó được tăng lên sau quá trình sản xuất. </w:t>
      </w:r>
    </w:p>
    <w:p w14:paraId="2FA138BB" w14:textId="77777777" w:rsidR="00B90F22" w:rsidRPr="00AC5C56" w:rsidRDefault="004D3BE9">
      <w:pPr>
        <w:autoSpaceDE w:val="0"/>
        <w:autoSpaceDN w:val="0"/>
        <w:spacing w:before="118" w:after="0" w:line="298" w:lineRule="exact"/>
        <w:ind w:right="432"/>
        <w:rPr>
          <w:b/>
          <w:bCs/>
          <w:color w:val="FF0000"/>
          <w:u w:val="single"/>
        </w:rPr>
      </w:pPr>
      <w:proofErr w:type="gramStart"/>
      <w:r w:rsidRPr="00AC5C56">
        <w:rPr>
          <w:rFonts w:ascii="Times New Roman" w:eastAsia="Times New Roman" w:hAnsi="Times New Roman"/>
          <w:b/>
          <w:bCs/>
          <w:color w:val="FF0000"/>
          <w:w w:val="98"/>
          <w:sz w:val="26"/>
          <w:u w:val="single"/>
        </w:rPr>
        <w:t>B.</w:t>
      </w:r>
      <w:r w:rsidRPr="00AC5C56">
        <w:rPr>
          <w:rFonts w:ascii="Times New Roman" w:eastAsia="Times New Roman" w:hAnsi="Times New Roman"/>
          <w:b/>
          <w:bCs/>
          <w:color w:val="FF0000"/>
          <w:sz w:val="26"/>
          <w:u w:val="single"/>
        </w:rPr>
        <w:t>Là</w:t>
      </w:r>
      <w:proofErr w:type="gramEnd"/>
      <w:r w:rsidRPr="00AC5C56">
        <w:rPr>
          <w:rFonts w:ascii="Times New Roman" w:eastAsia="Times New Roman" w:hAnsi="Times New Roman"/>
          <w:b/>
          <w:bCs/>
          <w:color w:val="FF0000"/>
          <w:sz w:val="26"/>
          <w:u w:val="single"/>
        </w:rPr>
        <w:t xml:space="preserve"> bộ phận tư bản dùng mua tư liệu sản xuất, giá trị của nó được bảo tồn và chuyển vào sản phẩm. </w:t>
      </w:r>
    </w:p>
    <w:p w14:paraId="570A23EA" w14:textId="77777777" w:rsidR="00B90F22" w:rsidRDefault="004D3BE9">
      <w:pPr>
        <w:autoSpaceDE w:val="0"/>
        <w:autoSpaceDN w:val="0"/>
        <w:spacing w:before="120" w:after="0" w:line="300" w:lineRule="exact"/>
        <w:ind w:right="576"/>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Là bộ phận tư bản dùng mua tư liệu sản xuất, giá trị của nó giảm sau quá trình sản xuất. </w:t>
      </w:r>
    </w:p>
    <w:p w14:paraId="3B10BAE0" w14:textId="77777777" w:rsidR="00B90F22" w:rsidRDefault="004D3BE9">
      <w:pPr>
        <w:autoSpaceDE w:val="0"/>
        <w:autoSpaceDN w:val="0"/>
        <w:spacing w:before="118" w:after="0" w:line="300" w:lineRule="exact"/>
        <w:ind w:right="432"/>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Là bộ phận tư bản dùng mua tư liệu sản xuất, giá trị sử dụng của nó không thay đổi sau quá trình sản xuất. </w:t>
      </w:r>
    </w:p>
    <w:p w14:paraId="0BDDE850" w14:textId="77777777" w:rsidR="00B90F22" w:rsidRDefault="004D3BE9">
      <w:pPr>
        <w:autoSpaceDE w:val="0"/>
        <w:autoSpaceDN w:val="0"/>
        <w:spacing w:before="88" w:after="0" w:line="360" w:lineRule="exact"/>
      </w:pPr>
      <w:r>
        <w:rPr>
          <w:rFonts w:ascii="Times New Roman,Bold" w:eastAsia="Times New Roman,Bold" w:hAnsi="Times New Roman,Bold"/>
          <w:b/>
          <w:color w:val="000000"/>
          <w:w w:val="98"/>
          <w:sz w:val="26"/>
        </w:rPr>
        <w:t>33.</w:t>
      </w:r>
      <w:r>
        <w:rPr>
          <w:rFonts w:ascii="Times New Roman,Bold" w:eastAsia="Times New Roman,Bold" w:hAnsi="Times New Roman,Bold"/>
          <w:b/>
          <w:color w:val="000000"/>
          <w:sz w:val="26"/>
        </w:rPr>
        <w:t>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kh</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 xml:space="preserve"> bi</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 xml:space="preserve">n (v) là gì? </w:t>
      </w:r>
    </w:p>
    <w:p w14:paraId="5B25FCBC" w14:textId="77777777" w:rsidR="00B90F22" w:rsidRDefault="004D3BE9">
      <w:pPr>
        <w:autoSpaceDE w:val="0"/>
        <w:autoSpaceDN w:val="0"/>
        <w:spacing w:before="90" w:after="0" w:line="300" w:lineRule="exact"/>
        <w:ind w:right="288"/>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Là bộ phận tư bản dùng để mua tư liệu sản xuất, giá trị của nó được tăng lên sau quá trình sản xuất. </w:t>
      </w:r>
    </w:p>
    <w:p w14:paraId="5B5D9090" w14:textId="77777777" w:rsidR="00B90F22" w:rsidRPr="00AC5C56" w:rsidRDefault="004D3BE9">
      <w:pPr>
        <w:autoSpaceDE w:val="0"/>
        <w:autoSpaceDN w:val="0"/>
        <w:spacing w:before="118" w:after="0" w:line="300" w:lineRule="exact"/>
        <w:ind w:right="576"/>
        <w:rPr>
          <w:b/>
          <w:bCs/>
          <w:color w:val="FF0000"/>
          <w:u w:val="single"/>
        </w:rPr>
      </w:pPr>
      <w:proofErr w:type="gramStart"/>
      <w:r w:rsidRPr="00AC5C56">
        <w:rPr>
          <w:rFonts w:ascii="Times New Roman" w:eastAsia="Times New Roman" w:hAnsi="Times New Roman"/>
          <w:b/>
          <w:bCs/>
          <w:color w:val="FF0000"/>
          <w:w w:val="98"/>
          <w:sz w:val="26"/>
          <w:u w:val="single"/>
        </w:rPr>
        <w:t>B.</w:t>
      </w:r>
      <w:r w:rsidRPr="00AC5C56">
        <w:rPr>
          <w:rFonts w:ascii="Times New Roman" w:eastAsia="Times New Roman" w:hAnsi="Times New Roman"/>
          <w:b/>
          <w:bCs/>
          <w:color w:val="FF0000"/>
          <w:sz w:val="26"/>
          <w:u w:val="single"/>
        </w:rPr>
        <w:t>Là</w:t>
      </w:r>
      <w:proofErr w:type="gramEnd"/>
      <w:r w:rsidRPr="00AC5C56">
        <w:rPr>
          <w:rFonts w:ascii="Times New Roman" w:eastAsia="Times New Roman" w:hAnsi="Times New Roman"/>
          <w:b/>
          <w:bCs/>
          <w:color w:val="FF0000"/>
          <w:sz w:val="26"/>
          <w:u w:val="single"/>
        </w:rPr>
        <w:t xml:space="preserve"> bộ phận tư bản dùng để mua sức lao động, giá trị của nó được tăng lên sau quá trình sản xuất. </w:t>
      </w:r>
    </w:p>
    <w:p w14:paraId="2F7FBD1B" w14:textId="77777777" w:rsidR="00B90F22" w:rsidRDefault="004D3BE9">
      <w:pPr>
        <w:autoSpaceDE w:val="0"/>
        <w:autoSpaceDN w:val="0"/>
        <w:spacing w:before="118" w:after="0" w:line="300" w:lineRule="exact"/>
        <w:ind w:right="288"/>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Là bộ phận tư bản dùng để mua tư liệu sản xuất, giá trị của nó giảm đi sau quá trình sản xuất. </w:t>
      </w:r>
    </w:p>
    <w:p w14:paraId="528671A6" w14:textId="77777777" w:rsidR="00B90F22" w:rsidRDefault="004D3BE9">
      <w:pPr>
        <w:autoSpaceDE w:val="0"/>
        <w:autoSpaceDN w:val="0"/>
        <w:spacing w:before="118" w:after="0" w:line="300" w:lineRule="exact"/>
        <w:ind w:right="432"/>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Là bộ phận tư bản dùng để mua sức lao động, giá trị của nó không tăng lên sau quá trình sản xuất. </w:t>
      </w:r>
    </w:p>
    <w:p w14:paraId="0AC2DA07" w14:textId="77777777" w:rsidR="00B90F22" w:rsidRDefault="004D3BE9">
      <w:pPr>
        <w:autoSpaceDE w:val="0"/>
        <w:autoSpaceDN w:val="0"/>
        <w:spacing w:before="146" w:after="0" w:line="300" w:lineRule="exact"/>
        <w:ind w:right="288"/>
      </w:pPr>
      <w:r>
        <w:rPr>
          <w:rFonts w:ascii="Times New Roman,Bold" w:eastAsia="Times New Roman,Bold" w:hAnsi="Times New Roman,Bold"/>
          <w:b/>
          <w:color w:val="000000"/>
          <w:w w:val="98"/>
          <w:sz w:val="26"/>
        </w:rPr>
        <w:t>34.</w:t>
      </w:r>
      <w:r>
        <w:rPr>
          <w:rFonts w:ascii="Times New Roman,Bold" w:eastAsia="Times New Roman,Bold" w:hAnsi="Times New Roman,Bold"/>
          <w:b/>
          <w:color w:val="000000"/>
          <w:sz w:val="26"/>
        </w:rPr>
        <w:t>Nh</w:t>
      </w:r>
      <w:r>
        <w:rPr>
          <w:rFonts w:ascii="Times New Roman,Bold" w:eastAsia="Times New Roman,Bold" w:hAnsi="Times New Roman,Bold"/>
          <w:b/>
          <w:color w:val="000000"/>
          <w:sz w:val="26"/>
        </w:rPr>
        <w:t>ữ</w:t>
      </w:r>
      <w:r>
        <w:rPr>
          <w:rFonts w:ascii="Times New Roman,Bold" w:eastAsia="Times New Roman,Bold" w:hAnsi="Times New Roman,Bold"/>
          <w:b/>
          <w:color w:val="000000"/>
          <w:sz w:val="26"/>
        </w:rPr>
        <w:t>ng ý ki</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n dư</w:t>
      </w:r>
      <w:r>
        <w:rPr>
          <w:rFonts w:ascii="Times New Roman,Bold" w:eastAsia="Times New Roman,Bold" w:hAnsi="Times New Roman,Bold"/>
          <w:b/>
          <w:color w:val="000000"/>
          <w:sz w:val="26"/>
        </w:rPr>
        <w:t>ớ</w:t>
      </w:r>
      <w:r>
        <w:rPr>
          <w:rFonts w:ascii="Times New Roman,Bold" w:eastAsia="Times New Roman,Bold" w:hAnsi="Times New Roman,Bold"/>
          <w:b/>
          <w:color w:val="000000"/>
          <w:sz w:val="26"/>
        </w:rPr>
        <w:t>i đây v</w:t>
      </w:r>
      <w:r>
        <w:rPr>
          <w:rFonts w:ascii="Times New Roman,Bold" w:eastAsia="Times New Roman,Bold" w:hAnsi="Times New Roman,Bold"/>
          <w:b/>
          <w:color w:val="000000"/>
          <w:sz w:val="26"/>
        </w:rPr>
        <w:t>ề</w:t>
      </w:r>
      <w:r>
        <w:rPr>
          <w:rFonts w:ascii="Times New Roman,Bold" w:eastAsia="Times New Roman,Bold" w:hAnsi="Times New Roman,Bold"/>
          <w:b/>
          <w:color w:val="000000"/>
          <w:sz w:val="26"/>
        </w:rPr>
        <w:t xml:space="preserve"> phương pháp s</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xu</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t giá tr</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th</w:t>
      </w:r>
      <w:r>
        <w:rPr>
          <w:rFonts w:ascii="Times New Roman,Bold" w:eastAsia="Times New Roman,Bold" w:hAnsi="Times New Roman,Bold"/>
          <w:b/>
          <w:color w:val="000000"/>
          <w:sz w:val="26"/>
        </w:rPr>
        <w:t>ặ</w:t>
      </w:r>
      <w:r>
        <w:rPr>
          <w:rFonts w:ascii="Times New Roman,Bold" w:eastAsia="Times New Roman,Bold" w:hAnsi="Times New Roman,Bold"/>
          <w:b/>
          <w:color w:val="000000"/>
          <w:sz w:val="26"/>
        </w:rPr>
        <w:t>ng dư tương đ</w:t>
      </w:r>
      <w:r>
        <w:rPr>
          <w:rFonts w:ascii="Times New Roman,Bold" w:eastAsia="Times New Roman,Bold" w:hAnsi="Times New Roman,Bold"/>
          <w:b/>
          <w:color w:val="000000"/>
          <w:sz w:val="26"/>
        </w:rPr>
        <w:t>ố</w:t>
      </w:r>
      <w:r>
        <w:rPr>
          <w:rFonts w:ascii="Times New Roman,Bold" w:eastAsia="Times New Roman,Bold" w:hAnsi="Times New Roman,Bold"/>
          <w:b/>
          <w:color w:val="000000"/>
          <w:sz w:val="26"/>
        </w:rPr>
        <w:t>i, ý ki</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 xml:space="preserve">n nào đúng? </w:t>
      </w:r>
    </w:p>
    <w:p w14:paraId="70330785" w14:textId="77777777" w:rsidR="00B90F22" w:rsidRDefault="004D3BE9">
      <w:pPr>
        <w:autoSpaceDE w:val="0"/>
        <w:autoSpaceDN w:val="0"/>
        <w:spacing w:before="40" w:after="0" w:line="346"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Ngày lao động không thay đổi. </w:t>
      </w:r>
    </w:p>
    <w:p w14:paraId="70B4765E" w14:textId="77777777" w:rsidR="00B90F22" w:rsidRDefault="004D3BE9">
      <w:pPr>
        <w:autoSpaceDE w:val="0"/>
        <w:autoSpaceDN w:val="0"/>
        <w:spacing w:before="158" w:after="0" w:line="346"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Thời gian lao động cần thiết và giá trị sức lao động thay đổi. </w:t>
      </w:r>
    </w:p>
    <w:p w14:paraId="562DFA7E" w14:textId="77777777" w:rsidR="00B90F22" w:rsidRDefault="004D3BE9">
      <w:pPr>
        <w:autoSpaceDE w:val="0"/>
        <w:autoSpaceDN w:val="0"/>
        <w:spacing w:before="158"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Thời gian lao động thặng dư thay đổi. </w:t>
      </w:r>
    </w:p>
    <w:p w14:paraId="3CEFA7D6" w14:textId="77777777" w:rsidR="00B90F22" w:rsidRPr="00AC5C56" w:rsidRDefault="004D3BE9">
      <w:pPr>
        <w:autoSpaceDE w:val="0"/>
        <w:autoSpaceDN w:val="0"/>
        <w:spacing w:before="164" w:after="0" w:line="346" w:lineRule="exact"/>
        <w:rPr>
          <w:b/>
          <w:bCs/>
          <w:color w:val="FF0000"/>
          <w:u w:val="single"/>
        </w:rPr>
      </w:pPr>
      <w:r w:rsidRPr="00AC5C56">
        <w:rPr>
          <w:rFonts w:ascii="Times New Roman" w:eastAsia="Times New Roman" w:hAnsi="Times New Roman"/>
          <w:b/>
          <w:bCs/>
          <w:color w:val="FF0000"/>
          <w:w w:val="98"/>
          <w:sz w:val="26"/>
          <w:u w:val="single"/>
        </w:rPr>
        <w:t>D.</w:t>
      </w:r>
      <w:r w:rsidRPr="00AC5C56">
        <w:rPr>
          <w:rFonts w:ascii="Times New Roman" w:eastAsia="Times New Roman" w:hAnsi="Times New Roman"/>
          <w:b/>
          <w:bCs/>
          <w:color w:val="FF0000"/>
          <w:sz w:val="26"/>
          <w:u w:val="single"/>
        </w:rPr>
        <w:t xml:space="preserve">Cả ba phương án kia đều đúng. </w:t>
      </w:r>
    </w:p>
    <w:p w14:paraId="06DF6BE1" w14:textId="7EBCF91C" w:rsidR="00B90F22" w:rsidRPr="00ED3B88" w:rsidRDefault="004D3BE9" w:rsidP="00ED3B88">
      <w:pPr>
        <w:autoSpaceDE w:val="0"/>
        <w:autoSpaceDN w:val="0"/>
        <w:spacing w:before="88" w:after="0" w:line="358" w:lineRule="exact"/>
        <w:rPr>
          <w:rFonts w:ascii="Times New Roman,Bold" w:eastAsia="Times New Roman,Bold" w:hAnsi="Times New Roman,Bold"/>
          <w:b/>
          <w:color w:val="000000"/>
          <w:sz w:val="26"/>
        </w:rPr>
      </w:pPr>
      <w:r>
        <w:rPr>
          <w:rFonts w:ascii="Times New Roman,Bold" w:eastAsia="Times New Roman,Bold" w:hAnsi="Times New Roman,Bold"/>
          <w:b/>
          <w:color w:val="000000"/>
          <w:sz w:val="26"/>
        </w:rPr>
        <w:t>Câu 35. Trong phương pháp s</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xu</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t giá tr</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w:t>
      </w:r>
      <w:proofErr w:type="spellStart"/>
      <w:r>
        <w:rPr>
          <w:rFonts w:ascii="Times New Roman,Bold" w:eastAsia="Times New Roman,Bold" w:hAnsi="Times New Roman,Bold"/>
          <w:b/>
          <w:color w:val="000000"/>
          <w:sz w:val="26"/>
        </w:rPr>
        <w:t>th</w:t>
      </w:r>
      <w:r>
        <w:rPr>
          <w:rFonts w:ascii="Times New Roman,Bold" w:eastAsia="Times New Roman,Bold" w:hAnsi="Times New Roman,Bold"/>
          <w:b/>
          <w:color w:val="000000"/>
          <w:sz w:val="26"/>
        </w:rPr>
        <w:t>ặ</w:t>
      </w:r>
      <w:r>
        <w:rPr>
          <w:rFonts w:ascii="Times New Roman,Bold" w:eastAsia="Times New Roman,Bold" w:hAnsi="Times New Roman,Bold"/>
          <w:b/>
          <w:color w:val="000000"/>
          <w:sz w:val="26"/>
        </w:rPr>
        <w:t>ng</w:t>
      </w:r>
      <w:proofErr w:type="spellEnd"/>
      <w:r>
        <w:rPr>
          <w:rFonts w:ascii="Times New Roman,Bold" w:eastAsia="Times New Roman,Bold" w:hAnsi="Times New Roman,Bold"/>
          <w:b/>
          <w:color w:val="000000"/>
          <w:sz w:val="26"/>
        </w:rPr>
        <w:t xml:space="preserve"> </w:t>
      </w:r>
      <w:proofErr w:type="spellStart"/>
      <w:r>
        <w:rPr>
          <w:rFonts w:ascii="Times New Roman,Bold" w:eastAsia="Times New Roman,Bold" w:hAnsi="Times New Roman,Bold"/>
          <w:b/>
          <w:color w:val="000000"/>
          <w:sz w:val="26"/>
        </w:rPr>
        <w:t>dư</w:t>
      </w:r>
      <w:proofErr w:type="spellEnd"/>
      <w:r>
        <w:rPr>
          <w:rFonts w:ascii="Times New Roman,Bold" w:eastAsia="Times New Roman,Bold" w:hAnsi="Times New Roman,Bold"/>
          <w:b/>
          <w:color w:val="000000"/>
          <w:sz w:val="26"/>
        </w:rPr>
        <w:t xml:space="preserve"> </w:t>
      </w:r>
      <w:proofErr w:type="spellStart"/>
      <w:r>
        <w:rPr>
          <w:rFonts w:ascii="Times New Roman,Bold" w:eastAsia="Times New Roman,Bold" w:hAnsi="Times New Roman,Bold"/>
          <w:b/>
          <w:color w:val="000000"/>
          <w:sz w:val="26"/>
        </w:rPr>
        <w:t>tuy</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t</w:t>
      </w:r>
      <w:proofErr w:type="spellEnd"/>
      <w:r>
        <w:rPr>
          <w:rFonts w:ascii="Times New Roman,Bold" w:eastAsia="Times New Roman,Bold" w:hAnsi="Times New Roman,Bold"/>
          <w:b/>
          <w:color w:val="000000"/>
          <w:sz w:val="26"/>
        </w:rPr>
        <w:t xml:space="preserve"> </w:t>
      </w:r>
      <w:proofErr w:type="spellStart"/>
      <w:r>
        <w:rPr>
          <w:rFonts w:ascii="Times New Roman,Bold" w:eastAsia="Times New Roman,Bold" w:hAnsi="Times New Roman,Bold"/>
          <w:b/>
          <w:color w:val="000000"/>
          <w:sz w:val="26"/>
        </w:rPr>
        <w:t>đ</w:t>
      </w:r>
      <w:r>
        <w:rPr>
          <w:rFonts w:ascii="Times New Roman,Bold" w:eastAsia="Times New Roman,Bold" w:hAnsi="Times New Roman,Bold"/>
          <w:b/>
          <w:color w:val="000000"/>
          <w:sz w:val="26"/>
        </w:rPr>
        <w:t>ố</w:t>
      </w:r>
      <w:r>
        <w:rPr>
          <w:rFonts w:ascii="Times New Roman,Bold" w:eastAsia="Times New Roman,Bold" w:hAnsi="Times New Roman,Bold"/>
          <w:b/>
          <w:color w:val="000000"/>
          <w:sz w:val="26"/>
        </w:rPr>
        <w:t>i</w:t>
      </w:r>
      <w:proofErr w:type="spellEnd"/>
      <w:r>
        <w:rPr>
          <w:rFonts w:ascii="Times New Roman,Bold" w:eastAsia="Times New Roman,Bold" w:hAnsi="Times New Roman,Bold"/>
          <w:b/>
          <w:color w:val="000000"/>
          <w:sz w:val="26"/>
        </w:rPr>
        <w:t xml:space="preserve">, </w:t>
      </w:r>
      <w:proofErr w:type="spellStart"/>
      <w:r>
        <w:rPr>
          <w:rFonts w:ascii="Times New Roman,Bold" w:eastAsia="Times New Roman,Bold" w:hAnsi="Times New Roman,Bold"/>
          <w:b/>
          <w:color w:val="000000"/>
          <w:sz w:val="26"/>
        </w:rPr>
        <w:t>ngư</w:t>
      </w:r>
      <w:r>
        <w:rPr>
          <w:rFonts w:ascii="Times New Roman,Bold" w:eastAsia="Times New Roman,Bold" w:hAnsi="Times New Roman,Bold"/>
          <w:b/>
          <w:color w:val="000000"/>
          <w:sz w:val="26"/>
        </w:rPr>
        <w:t>ờ</w:t>
      </w:r>
      <w:r>
        <w:rPr>
          <w:rFonts w:ascii="Times New Roman,Bold" w:eastAsia="Times New Roman,Bold" w:hAnsi="Times New Roman,Bold"/>
          <w:b/>
          <w:color w:val="000000"/>
          <w:sz w:val="26"/>
        </w:rPr>
        <w:t>i</w:t>
      </w:r>
      <w:proofErr w:type="spellEnd"/>
      <w:r>
        <w:rPr>
          <w:rFonts w:ascii="Times New Roman,Bold" w:eastAsia="Times New Roman,Bold" w:hAnsi="Times New Roman,Bold"/>
          <w:b/>
          <w:color w:val="000000"/>
          <w:sz w:val="26"/>
        </w:rPr>
        <w:t xml:space="preserve"> </w:t>
      </w:r>
      <w:proofErr w:type="spellStart"/>
      <w:r>
        <w:rPr>
          <w:rFonts w:ascii="Times New Roman,Bold" w:eastAsia="Times New Roman,Bold" w:hAnsi="Times New Roman,Bold"/>
          <w:b/>
          <w:color w:val="000000"/>
          <w:sz w:val="26"/>
        </w:rPr>
        <w:t>lao</w:t>
      </w:r>
      <w:proofErr w:type="spellEnd"/>
      <w:r>
        <w:rPr>
          <w:rFonts w:ascii="Times New Roman,Bold" w:eastAsia="Times New Roman,Bold" w:hAnsi="Times New Roman,Bold"/>
          <w:b/>
          <w:color w:val="000000"/>
          <w:sz w:val="26"/>
        </w:rPr>
        <w:t xml:space="preserve"> </w:t>
      </w:r>
      <w:proofErr w:type="spellStart"/>
      <w:r>
        <w:rPr>
          <w:rFonts w:ascii="Times New Roman,Bold" w:eastAsia="Times New Roman,Bold" w:hAnsi="Times New Roman,Bold"/>
          <w:b/>
          <w:color w:val="000000"/>
          <w:sz w:val="26"/>
        </w:rPr>
        <w:t>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ng</w:t>
      </w:r>
      <w:proofErr w:type="spellEnd"/>
      <w:r w:rsidR="00ED3B88">
        <w:rPr>
          <w:rFonts w:ascii="Times New Roman,Bold" w:eastAsia="Times New Roman,Bold" w:hAnsi="Times New Roman,Bold"/>
          <w:b/>
          <w:color w:val="000000"/>
          <w:sz w:val="26"/>
        </w:rPr>
        <w:t xml:space="preserve"> </w:t>
      </w:r>
      <w:proofErr w:type="spellStart"/>
      <w:r>
        <w:rPr>
          <w:rFonts w:ascii="Times New Roman,Bold" w:eastAsia="Times New Roman,Bold" w:hAnsi="Times New Roman,Bold"/>
          <w:b/>
          <w:color w:val="000000"/>
          <w:sz w:val="26"/>
        </w:rPr>
        <w:t>mu</w:t>
      </w:r>
      <w:r>
        <w:rPr>
          <w:rFonts w:ascii="Times New Roman,Bold" w:eastAsia="Times New Roman,Bold" w:hAnsi="Times New Roman,Bold"/>
          <w:b/>
          <w:color w:val="000000"/>
          <w:sz w:val="26"/>
        </w:rPr>
        <w:t>ố</w:t>
      </w:r>
      <w:r>
        <w:rPr>
          <w:rFonts w:ascii="Times New Roman,Bold" w:eastAsia="Times New Roman,Bold" w:hAnsi="Times New Roman,Bold"/>
          <w:b/>
          <w:color w:val="000000"/>
          <w:sz w:val="26"/>
        </w:rPr>
        <w:t>n</w:t>
      </w:r>
      <w:proofErr w:type="spellEnd"/>
      <w:r>
        <w:rPr>
          <w:rFonts w:ascii="Times New Roman,Bold" w:eastAsia="Times New Roman,Bold" w:hAnsi="Times New Roman,Bold"/>
          <w:b/>
          <w:color w:val="000000"/>
          <w:sz w:val="26"/>
        </w:rPr>
        <w:t xml:space="preserve"> </w:t>
      </w:r>
      <w:proofErr w:type="spellStart"/>
      <w:r>
        <w:rPr>
          <w:rFonts w:ascii="Times New Roman,Bold" w:eastAsia="Times New Roman,Bold" w:hAnsi="Times New Roman,Bold"/>
          <w:b/>
          <w:color w:val="000000"/>
          <w:sz w:val="26"/>
        </w:rPr>
        <w:t>gi</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m</w:t>
      </w:r>
      <w:proofErr w:type="spellEnd"/>
      <w:r>
        <w:rPr>
          <w:rFonts w:ascii="Times New Roman,Bold" w:eastAsia="Times New Roman,Bold" w:hAnsi="Times New Roman,Bold"/>
          <w:b/>
          <w:color w:val="000000"/>
          <w:sz w:val="26"/>
        </w:rPr>
        <w:t xml:space="preserve"> </w:t>
      </w:r>
      <w:proofErr w:type="spellStart"/>
      <w:r>
        <w:rPr>
          <w:rFonts w:ascii="Times New Roman,Bold" w:eastAsia="Times New Roman,Bold" w:hAnsi="Times New Roman,Bold"/>
          <w:b/>
          <w:color w:val="000000"/>
          <w:sz w:val="26"/>
        </w:rPr>
        <w:t>th</w:t>
      </w:r>
      <w:r>
        <w:rPr>
          <w:rFonts w:ascii="Times New Roman,Bold" w:eastAsia="Times New Roman,Bold" w:hAnsi="Times New Roman,Bold"/>
          <w:b/>
          <w:color w:val="000000"/>
          <w:sz w:val="26"/>
        </w:rPr>
        <w:t>ờ</w:t>
      </w:r>
      <w:r>
        <w:rPr>
          <w:rFonts w:ascii="Times New Roman,Bold" w:eastAsia="Times New Roman,Bold" w:hAnsi="Times New Roman,Bold"/>
          <w:b/>
          <w:color w:val="000000"/>
          <w:sz w:val="26"/>
        </w:rPr>
        <w:t>i</w:t>
      </w:r>
      <w:proofErr w:type="spellEnd"/>
      <w:r>
        <w:rPr>
          <w:rFonts w:ascii="Times New Roman,Bold" w:eastAsia="Times New Roman,Bold" w:hAnsi="Times New Roman,Bold"/>
          <w:b/>
          <w:color w:val="000000"/>
          <w:sz w:val="26"/>
        </w:rPr>
        <w:t xml:space="preserve"> </w:t>
      </w:r>
      <w:proofErr w:type="spellStart"/>
      <w:r>
        <w:rPr>
          <w:rFonts w:ascii="Times New Roman,Bold" w:eastAsia="Times New Roman,Bold" w:hAnsi="Times New Roman,Bold"/>
          <w:b/>
          <w:color w:val="000000"/>
          <w:sz w:val="26"/>
        </w:rPr>
        <w:t>gian</w:t>
      </w:r>
      <w:proofErr w:type="spellEnd"/>
      <w:r>
        <w:rPr>
          <w:rFonts w:ascii="Times New Roman,Bold" w:eastAsia="Times New Roman,Bold" w:hAnsi="Times New Roman,Bold"/>
          <w:b/>
          <w:color w:val="000000"/>
          <w:sz w:val="26"/>
        </w:rPr>
        <w:t xml:space="preserve"> lao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ng trong ngày còn nhà đ</w:t>
      </w:r>
      <w:r>
        <w:rPr>
          <w:rFonts w:ascii="Times New Roman,Bold" w:eastAsia="Times New Roman,Bold" w:hAnsi="Times New Roman,Bold"/>
          <w:b/>
          <w:color w:val="000000"/>
          <w:sz w:val="26"/>
        </w:rPr>
        <w:t>ầ</w:t>
      </w:r>
      <w:r>
        <w:rPr>
          <w:rFonts w:ascii="Times New Roman,Bold" w:eastAsia="Times New Roman,Bold" w:hAnsi="Times New Roman,Bold"/>
          <w:b/>
          <w:color w:val="000000"/>
          <w:sz w:val="26"/>
        </w:rPr>
        <w:t>u tư l</w:t>
      </w:r>
      <w:r>
        <w:rPr>
          <w:rFonts w:ascii="Times New Roman,Bold" w:eastAsia="Times New Roman,Bold" w:hAnsi="Times New Roman,Bold"/>
          <w:b/>
          <w:color w:val="000000"/>
          <w:sz w:val="26"/>
        </w:rPr>
        <w:t>ạ</w:t>
      </w:r>
      <w:r>
        <w:rPr>
          <w:rFonts w:ascii="Times New Roman,Bold" w:eastAsia="Times New Roman,Bold" w:hAnsi="Times New Roman,Bold"/>
          <w:b/>
          <w:color w:val="000000"/>
          <w:sz w:val="26"/>
        </w:rPr>
        <w:t>i mu</w:t>
      </w:r>
      <w:r>
        <w:rPr>
          <w:rFonts w:ascii="Times New Roman,Bold" w:eastAsia="Times New Roman,Bold" w:hAnsi="Times New Roman,Bold"/>
          <w:b/>
          <w:color w:val="000000"/>
          <w:sz w:val="26"/>
        </w:rPr>
        <w:t>ố</w:t>
      </w:r>
      <w:r>
        <w:rPr>
          <w:rFonts w:ascii="Times New Roman,Bold" w:eastAsia="Times New Roman,Bold" w:hAnsi="Times New Roman,Bold"/>
          <w:b/>
          <w:color w:val="000000"/>
          <w:sz w:val="26"/>
        </w:rPr>
        <w:t>n kéo dài th</w:t>
      </w:r>
      <w:r>
        <w:rPr>
          <w:rFonts w:ascii="Times New Roman,Bold" w:eastAsia="Times New Roman,Bold" w:hAnsi="Times New Roman,Bold"/>
          <w:b/>
          <w:color w:val="000000"/>
          <w:sz w:val="26"/>
        </w:rPr>
        <w:t>ờ</w:t>
      </w:r>
      <w:r>
        <w:rPr>
          <w:rFonts w:ascii="Times New Roman,Bold" w:eastAsia="Times New Roman,Bold" w:hAnsi="Times New Roman,Bold"/>
          <w:b/>
          <w:color w:val="000000"/>
          <w:sz w:val="26"/>
        </w:rPr>
        <w:t>i gian lao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ng trong ngày, v</w:t>
      </w:r>
      <w:r>
        <w:rPr>
          <w:rFonts w:ascii="Times New Roman,Bold" w:eastAsia="Times New Roman,Bold" w:hAnsi="Times New Roman,Bold"/>
          <w:b/>
          <w:color w:val="000000"/>
          <w:sz w:val="26"/>
        </w:rPr>
        <w:t>ậ</w:t>
      </w:r>
      <w:r>
        <w:rPr>
          <w:rFonts w:ascii="Times New Roman,Bold" w:eastAsia="Times New Roman,Bold" w:hAnsi="Times New Roman,Bold"/>
          <w:b/>
          <w:color w:val="000000"/>
          <w:sz w:val="26"/>
        </w:rPr>
        <w:t>y đi</w:t>
      </w:r>
      <w:r>
        <w:rPr>
          <w:rFonts w:ascii="Times New Roman,Bold" w:eastAsia="Times New Roman,Bold" w:hAnsi="Times New Roman,Bold"/>
          <w:b/>
          <w:color w:val="000000"/>
          <w:sz w:val="26"/>
        </w:rPr>
        <w:t>ề</w:t>
      </w:r>
      <w:r>
        <w:rPr>
          <w:rFonts w:ascii="Times New Roman,Bold" w:eastAsia="Times New Roman,Bold" w:hAnsi="Times New Roman,Bold"/>
          <w:b/>
          <w:color w:val="000000"/>
          <w:sz w:val="26"/>
        </w:rPr>
        <w:t>u ki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n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a ngày lao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ng là như th</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 xml:space="preserve"> nào? </w:t>
      </w:r>
    </w:p>
    <w:p w14:paraId="443A4EA3" w14:textId="77777777" w:rsidR="00B90F22" w:rsidRDefault="004D3BE9">
      <w:pPr>
        <w:autoSpaceDE w:val="0"/>
        <w:autoSpaceDN w:val="0"/>
        <w:spacing w:before="42" w:after="0" w:line="346"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Đủ bù đắp giá trị sức lao động của công nhân. </w:t>
      </w:r>
    </w:p>
    <w:p w14:paraId="0BE78A07" w14:textId="77777777" w:rsidR="00B90F22" w:rsidRDefault="004D3BE9">
      <w:pPr>
        <w:autoSpaceDE w:val="0"/>
        <w:autoSpaceDN w:val="0"/>
        <w:spacing w:before="76" w:after="0" w:line="344"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Bằng thời gian lao động tất yếu. </w:t>
      </w:r>
    </w:p>
    <w:p w14:paraId="4CA6D49B" w14:textId="77777777" w:rsidR="00B90F22" w:rsidRDefault="004D3BE9">
      <w:pPr>
        <w:autoSpaceDE w:val="0"/>
        <w:autoSpaceDN w:val="0"/>
        <w:spacing w:before="76" w:after="0" w:line="344"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Do nhà tư bản quy định. </w:t>
      </w:r>
    </w:p>
    <w:p w14:paraId="373722A3" w14:textId="77777777" w:rsidR="00B90F22" w:rsidRPr="00AC5C56" w:rsidRDefault="004D3BE9">
      <w:pPr>
        <w:autoSpaceDE w:val="0"/>
        <w:autoSpaceDN w:val="0"/>
        <w:spacing w:before="70" w:after="0" w:line="346" w:lineRule="exact"/>
        <w:rPr>
          <w:b/>
          <w:bCs/>
          <w:color w:val="FF0000"/>
          <w:u w:val="single"/>
        </w:rPr>
      </w:pPr>
      <w:r w:rsidRPr="00AC5C56">
        <w:rPr>
          <w:rFonts w:ascii="Times New Roman" w:eastAsia="Times New Roman" w:hAnsi="Times New Roman"/>
          <w:b/>
          <w:bCs/>
          <w:color w:val="FF0000"/>
          <w:w w:val="98"/>
          <w:sz w:val="26"/>
          <w:u w:val="single"/>
        </w:rPr>
        <w:t>D.</w:t>
      </w:r>
      <w:r w:rsidRPr="00AC5C56">
        <w:rPr>
          <w:rFonts w:ascii="Times New Roman" w:eastAsia="Times New Roman" w:hAnsi="Times New Roman"/>
          <w:b/>
          <w:bCs/>
          <w:color w:val="FF0000"/>
          <w:sz w:val="26"/>
          <w:u w:val="single"/>
        </w:rPr>
        <w:t xml:space="preserve">Lớn hơn thời gian lao động tất yếu. </w:t>
      </w:r>
    </w:p>
    <w:p w14:paraId="5938A95F" w14:textId="77777777" w:rsidR="00B90F22" w:rsidRDefault="004D3BE9">
      <w:pPr>
        <w:autoSpaceDE w:val="0"/>
        <w:autoSpaceDN w:val="0"/>
        <w:spacing w:before="90" w:after="0" w:line="360" w:lineRule="exact"/>
      </w:pPr>
      <w:r>
        <w:rPr>
          <w:rFonts w:ascii="Times New Roman,Bold" w:eastAsia="Times New Roman,Bold" w:hAnsi="Times New Roman,Bold"/>
          <w:b/>
          <w:color w:val="000000"/>
          <w:w w:val="98"/>
          <w:sz w:val="26"/>
        </w:rPr>
        <w:t>36.</w:t>
      </w:r>
      <w:r>
        <w:rPr>
          <w:rFonts w:ascii="Times New Roman,Bold" w:eastAsia="Times New Roman,Bold" w:hAnsi="Times New Roman,Bold"/>
          <w:b/>
          <w:color w:val="000000"/>
          <w:sz w:val="26"/>
        </w:rPr>
        <w:t>Th</w:t>
      </w:r>
      <w:r>
        <w:rPr>
          <w:rFonts w:ascii="Times New Roman,Bold" w:eastAsia="Times New Roman,Bold" w:hAnsi="Times New Roman,Bold"/>
          <w:b/>
          <w:color w:val="000000"/>
          <w:sz w:val="26"/>
        </w:rPr>
        <w:t>ự</w:t>
      </w:r>
      <w:r>
        <w:rPr>
          <w:rFonts w:ascii="Times New Roman,Bold" w:eastAsia="Times New Roman,Bold" w:hAnsi="Times New Roman,Bold"/>
          <w:b/>
          <w:color w:val="000000"/>
          <w:sz w:val="26"/>
        </w:rPr>
        <w:t>c ch</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t giá tr</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th</w:t>
      </w:r>
      <w:r>
        <w:rPr>
          <w:rFonts w:ascii="Times New Roman,Bold" w:eastAsia="Times New Roman,Bold" w:hAnsi="Times New Roman,Bold"/>
          <w:b/>
          <w:color w:val="000000"/>
          <w:sz w:val="26"/>
        </w:rPr>
        <w:t>ặ</w:t>
      </w:r>
      <w:r>
        <w:rPr>
          <w:rFonts w:ascii="Times New Roman,Bold" w:eastAsia="Times New Roman,Bold" w:hAnsi="Times New Roman,Bold"/>
          <w:b/>
          <w:color w:val="000000"/>
          <w:sz w:val="26"/>
        </w:rPr>
        <w:t>ng dư siêu ng</w:t>
      </w:r>
      <w:r>
        <w:rPr>
          <w:rFonts w:ascii="Times New Roman,Bold" w:eastAsia="Times New Roman,Bold" w:hAnsi="Times New Roman,Bold"/>
          <w:b/>
          <w:color w:val="000000"/>
          <w:sz w:val="26"/>
        </w:rPr>
        <w:t>ạ</w:t>
      </w:r>
      <w:r>
        <w:rPr>
          <w:rFonts w:ascii="Times New Roman,Bold" w:eastAsia="Times New Roman,Bold" w:hAnsi="Times New Roman,Bold"/>
          <w:b/>
          <w:color w:val="000000"/>
          <w:sz w:val="26"/>
        </w:rPr>
        <w:t xml:space="preserve">ch là gì? </w:t>
      </w:r>
    </w:p>
    <w:p w14:paraId="6DC67966" w14:textId="77777777" w:rsidR="00B90F22" w:rsidRDefault="004D3BE9">
      <w:pPr>
        <w:autoSpaceDE w:val="0"/>
        <w:autoSpaceDN w:val="0"/>
        <w:spacing w:before="44" w:after="0" w:line="346"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Một hình thức biến tướng của lợi nhuận. </w:t>
      </w:r>
    </w:p>
    <w:p w14:paraId="722C40BA" w14:textId="77777777" w:rsidR="00B90F22" w:rsidRDefault="004D3BE9">
      <w:pPr>
        <w:autoSpaceDE w:val="0"/>
        <w:autoSpaceDN w:val="0"/>
        <w:spacing w:before="448" w:after="0" w:line="320" w:lineRule="exact"/>
        <w:ind w:right="4712"/>
        <w:jc w:val="right"/>
      </w:pPr>
      <w:r>
        <w:rPr>
          <w:rFonts w:ascii="Times New Roman" w:eastAsia="Times New Roman" w:hAnsi="Times New Roman"/>
          <w:color w:val="000000"/>
          <w:sz w:val="24"/>
        </w:rPr>
        <w:t xml:space="preserve">7 </w:t>
      </w:r>
    </w:p>
    <w:p w14:paraId="26BC1762" w14:textId="77777777" w:rsidR="00B90F22" w:rsidRDefault="00B90F22">
      <w:pPr>
        <w:sectPr w:rsidR="00B90F22">
          <w:pgSz w:w="12240" w:h="15840"/>
          <w:pgMar w:top="706" w:right="1352" w:bottom="492" w:left="1440" w:header="720" w:footer="720" w:gutter="0"/>
          <w:cols w:space="720"/>
          <w:docGrid w:linePitch="360"/>
        </w:sectPr>
      </w:pPr>
    </w:p>
    <w:p w14:paraId="18D9CF2A" w14:textId="77777777" w:rsidR="00B90F22" w:rsidRDefault="00B90F22">
      <w:pPr>
        <w:autoSpaceDE w:val="0"/>
        <w:autoSpaceDN w:val="0"/>
        <w:spacing w:after="478" w:line="220" w:lineRule="exact"/>
      </w:pPr>
    </w:p>
    <w:p w14:paraId="76ED3973" w14:textId="77777777" w:rsidR="00B90F22" w:rsidRDefault="004D3BE9">
      <w:pPr>
        <w:autoSpaceDE w:val="0"/>
        <w:autoSpaceDN w:val="0"/>
        <w:spacing w:after="0" w:line="344"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Một hình thức biến tướng của giá trị thặng dư tuyệt đối. </w:t>
      </w:r>
    </w:p>
    <w:p w14:paraId="05C1DDA7" w14:textId="77777777" w:rsidR="00B90F22" w:rsidRDefault="004D3BE9">
      <w:pPr>
        <w:autoSpaceDE w:val="0"/>
        <w:autoSpaceDN w:val="0"/>
        <w:spacing w:before="76"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Một hình thức biến tướng của giá trị hàng hóa. </w:t>
      </w:r>
    </w:p>
    <w:p w14:paraId="7961004B" w14:textId="77777777" w:rsidR="00B90F22" w:rsidRPr="00AC5C56" w:rsidRDefault="004D3BE9">
      <w:pPr>
        <w:autoSpaceDE w:val="0"/>
        <w:autoSpaceDN w:val="0"/>
        <w:spacing w:before="72" w:after="0" w:line="344" w:lineRule="exact"/>
        <w:rPr>
          <w:b/>
          <w:bCs/>
          <w:color w:val="FF0000"/>
          <w:u w:val="single"/>
        </w:rPr>
      </w:pPr>
      <w:r w:rsidRPr="00AC5C56">
        <w:rPr>
          <w:rFonts w:ascii="Times New Roman" w:eastAsia="Times New Roman" w:hAnsi="Times New Roman"/>
          <w:b/>
          <w:bCs/>
          <w:color w:val="FF0000"/>
          <w:w w:val="98"/>
          <w:sz w:val="26"/>
          <w:u w:val="single"/>
        </w:rPr>
        <w:t>D.</w:t>
      </w:r>
      <w:r w:rsidRPr="00AC5C56">
        <w:rPr>
          <w:rFonts w:ascii="Times New Roman" w:eastAsia="Times New Roman" w:hAnsi="Times New Roman"/>
          <w:b/>
          <w:bCs/>
          <w:color w:val="FF0000"/>
          <w:sz w:val="26"/>
          <w:u w:val="single"/>
        </w:rPr>
        <w:t xml:space="preserve">Một hình thức biến tướng của giá trị thặng dư tương đối. </w:t>
      </w:r>
    </w:p>
    <w:p w14:paraId="19553908" w14:textId="77777777" w:rsidR="00B90F22" w:rsidRDefault="004D3BE9">
      <w:pPr>
        <w:autoSpaceDE w:val="0"/>
        <w:autoSpaceDN w:val="0"/>
        <w:spacing w:before="90" w:after="0" w:line="358" w:lineRule="exact"/>
      </w:pPr>
      <w:r>
        <w:rPr>
          <w:rFonts w:ascii="Times New Roman,Bold" w:eastAsia="Times New Roman,Bold" w:hAnsi="Times New Roman,Bold"/>
          <w:b/>
          <w:color w:val="000000"/>
          <w:sz w:val="26"/>
        </w:rPr>
        <w:t>Câu 37: Các nhân t</w:t>
      </w:r>
      <w:r>
        <w:rPr>
          <w:rFonts w:ascii="Times New Roman,Bold" w:eastAsia="Times New Roman,Bold" w:hAnsi="Times New Roman,Bold"/>
          <w:b/>
          <w:color w:val="000000"/>
          <w:sz w:val="26"/>
        </w:rPr>
        <w:t>ố</w:t>
      </w:r>
      <w:r>
        <w:rPr>
          <w:rFonts w:ascii="Times New Roman,Bold" w:eastAsia="Times New Roman,Bold" w:hAnsi="Times New Roman,Bold"/>
          <w:b/>
          <w:color w:val="000000"/>
          <w:sz w:val="26"/>
        </w:rPr>
        <w:t xml:space="preserve"> </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nh hư</w:t>
      </w:r>
      <w:r>
        <w:rPr>
          <w:rFonts w:ascii="Times New Roman,Bold" w:eastAsia="Times New Roman,Bold" w:hAnsi="Times New Roman,Bold"/>
          <w:b/>
          <w:color w:val="000000"/>
          <w:sz w:val="26"/>
        </w:rPr>
        <w:t>ở</w:t>
      </w:r>
      <w:r>
        <w:rPr>
          <w:rFonts w:ascii="Times New Roman,Bold" w:eastAsia="Times New Roman,Bold" w:hAnsi="Times New Roman,Bold"/>
          <w:b/>
          <w:color w:val="000000"/>
          <w:sz w:val="26"/>
        </w:rPr>
        <w:t>ng đ</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n t</w:t>
      </w:r>
      <w:r>
        <w:rPr>
          <w:rFonts w:ascii="Times New Roman,Bold" w:eastAsia="Times New Roman,Bold" w:hAnsi="Times New Roman,Bold"/>
          <w:b/>
          <w:color w:val="000000"/>
          <w:sz w:val="26"/>
        </w:rPr>
        <w:t>ỷ</w:t>
      </w:r>
      <w:r>
        <w:rPr>
          <w:rFonts w:ascii="Times New Roman,Bold" w:eastAsia="Times New Roman,Bold" w:hAnsi="Times New Roman,Bold"/>
          <w:b/>
          <w:color w:val="000000"/>
          <w:sz w:val="26"/>
        </w:rPr>
        <w:t xml:space="preserve"> su</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t l</w:t>
      </w:r>
      <w:r>
        <w:rPr>
          <w:rFonts w:ascii="Times New Roman,Bold" w:eastAsia="Times New Roman,Bold" w:hAnsi="Times New Roman,Bold"/>
          <w:b/>
          <w:color w:val="000000"/>
          <w:sz w:val="26"/>
        </w:rPr>
        <w:t>ợ</w:t>
      </w:r>
      <w:r>
        <w:rPr>
          <w:rFonts w:ascii="Times New Roman,Bold" w:eastAsia="Times New Roman,Bold" w:hAnsi="Times New Roman,Bold"/>
          <w:b/>
          <w:color w:val="000000"/>
          <w:sz w:val="26"/>
        </w:rPr>
        <w:t>i nhu</w:t>
      </w:r>
      <w:r>
        <w:rPr>
          <w:rFonts w:ascii="Times New Roman,Bold" w:eastAsia="Times New Roman,Bold" w:hAnsi="Times New Roman,Bold"/>
          <w:b/>
          <w:color w:val="000000"/>
          <w:sz w:val="26"/>
        </w:rPr>
        <w:t>ậ</w:t>
      </w:r>
      <w:r>
        <w:rPr>
          <w:rFonts w:ascii="Times New Roman,Bold" w:eastAsia="Times New Roman,Bold" w:hAnsi="Times New Roman,Bold"/>
          <w:b/>
          <w:color w:val="000000"/>
          <w:sz w:val="26"/>
        </w:rPr>
        <w:t xml:space="preserve">n? </w:t>
      </w:r>
    </w:p>
    <w:p w14:paraId="75799E14" w14:textId="77777777" w:rsidR="00B90F22" w:rsidRDefault="004D3BE9">
      <w:pPr>
        <w:autoSpaceDE w:val="0"/>
        <w:autoSpaceDN w:val="0"/>
        <w:spacing w:before="90" w:after="0" w:line="300"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Tỷ suất giá trị thặng dư, tốc độ chu chuyển của tư bản, năng suất lao động, tiết kiệm tư bản bất biến. </w:t>
      </w:r>
    </w:p>
    <w:p w14:paraId="55B24B9E" w14:textId="77777777" w:rsidR="00B90F22" w:rsidRPr="00AC5C56" w:rsidRDefault="004D3BE9">
      <w:pPr>
        <w:autoSpaceDE w:val="0"/>
        <w:autoSpaceDN w:val="0"/>
        <w:spacing w:before="118" w:after="0" w:line="300" w:lineRule="exact"/>
        <w:ind w:right="144"/>
        <w:rPr>
          <w:b/>
          <w:bCs/>
          <w:color w:val="FF0000"/>
          <w:u w:val="single"/>
        </w:rPr>
      </w:pPr>
      <w:proofErr w:type="gramStart"/>
      <w:r w:rsidRPr="00AC5C56">
        <w:rPr>
          <w:rFonts w:ascii="Times New Roman" w:eastAsia="Times New Roman" w:hAnsi="Times New Roman"/>
          <w:b/>
          <w:bCs/>
          <w:color w:val="FF0000"/>
          <w:w w:val="98"/>
          <w:sz w:val="26"/>
          <w:u w:val="single"/>
        </w:rPr>
        <w:t>B.</w:t>
      </w:r>
      <w:r w:rsidRPr="00AC5C56">
        <w:rPr>
          <w:rFonts w:ascii="Times New Roman" w:eastAsia="Times New Roman" w:hAnsi="Times New Roman"/>
          <w:b/>
          <w:bCs/>
          <w:color w:val="FF0000"/>
          <w:sz w:val="26"/>
          <w:u w:val="single"/>
        </w:rPr>
        <w:t>Tỷ</w:t>
      </w:r>
      <w:proofErr w:type="gramEnd"/>
      <w:r w:rsidRPr="00AC5C56">
        <w:rPr>
          <w:rFonts w:ascii="Times New Roman" w:eastAsia="Times New Roman" w:hAnsi="Times New Roman"/>
          <w:b/>
          <w:bCs/>
          <w:color w:val="FF0000"/>
          <w:sz w:val="26"/>
          <w:u w:val="single"/>
        </w:rPr>
        <w:t xml:space="preserve"> suất giá trị thặng dư, cấu tạo hữu cơ của tư bản, tốc độ chu chuyển của tư bản, tiết kiệm tư bản bất biến. </w:t>
      </w:r>
    </w:p>
    <w:p w14:paraId="340BCB09" w14:textId="77777777" w:rsidR="00B90F22" w:rsidRDefault="004D3BE9">
      <w:pPr>
        <w:autoSpaceDE w:val="0"/>
        <w:autoSpaceDN w:val="0"/>
        <w:spacing w:before="120" w:after="0" w:line="300" w:lineRule="exact"/>
        <w:ind w:right="144"/>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Tỷ suất giá trị thặng dư, cấu tạo hữu cơ của tư bản, tốc độ chu chuyển của tư bản, tiết kiệm tư bản khả biến. </w:t>
      </w:r>
    </w:p>
    <w:p w14:paraId="4378DB8E" w14:textId="77777777" w:rsidR="00B90F22" w:rsidRDefault="004D3BE9">
      <w:pPr>
        <w:autoSpaceDE w:val="0"/>
        <w:autoSpaceDN w:val="0"/>
        <w:spacing w:before="118" w:after="0" w:line="300" w:lineRule="exact"/>
        <w:ind w:right="144"/>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Tỷ suất giá trị thặng dư, cấu tạo hữu cơ của tư bản, tích luỹ tư bản, tốc độ chu chuyển của tư bản. </w:t>
      </w:r>
    </w:p>
    <w:p w14:paraId="0E8BB4C6" w14:textId="77777777" w:rsidR="00B90F22" w:rsidRDefault="004D3BE9">
      <w:pPr>
        <w:autoSpaceDE w:val="0"/>
        <w:autoSpaceDN w:val="0"/>
        <w:spacing w:before="88" w:after="0" w:line="360" w:lineRule="exact"/>
      </w:pPr>
      <w:r>
        <w:rPr>
          <w:rFonts w:ascii="Times New Roman,Bold" w:eastAsia="Times New Roman,Bold" w:hAnsi="Times New Roman,Bold"/>
          <w:b/>
          <w:color w:val="000000"/>
          <w:w w:val="98"/>
          <w:sz w:val="26"/>
        </w:rPr>
        <w:t>38.</w:t>
      </w:r>
      <w:r>
        <w:rPr>
          <w:rFonts w:ascii="Times New Roman,Bold" w:eastAsia="Times New Roman,Bold" w:hAnsi="Times New Roman,Bold"/>
          <w:b/>
          <w:color w:val="000000"/>
          <w:sz w:val="26"/>
        </w:rPr>
        <w:t>Th</w:t>
      </w:r>
      <w:r>
        <w:rPr>
          <w:rFonts w:ascii="Times New Roman,Bold" w:eastAsia="Times New Roman,Bold" w:hAnsi="Times New Roman,Bold"/>
          <w:b/>
          <w:color w:val="000000"/>
          <w:sz w:val="26"/>
        </w:rPr>
        <w:t>ự</w:t>
      </w:r>
      <w:r>
        <w:rPr>
          <w:rFonts w:ascii="Times New Roman,Bold" w:eastAsia="Times New Roman,Bold" w:hAnsi="Times New Roman,Bold"/>
          <w:b/>
          <w:color w:val="000000"/>
          <w:sz w:val="26"/>
        </w:rPr>
        <w:t>c ch</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t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a tích lũy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 xml:space="preserve">n là gì? </w:t>
      </w:r>
    </w:p>
    <w:p w14:paraId="20A2CFC5" w14:textId="77777777" w:rsidR="00B90F22" w:rsidRDefault="004D3BE9">
      <w:pPr>
        <w:autoSpaceDE w:val="0"/>
        <w:autoSpaceDN w:val="0"/>
        <w:spacing w:before="42" w:after="0" w:line="346"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Biến sức lao động thành tư bản. </w:t>
      </w:r>
    </w:p>
    <w:p w14:paraId="2109891E"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Biến toàn bộ giá trị mới thành tư bản. </w:t>
      </w:r>
    </w:p>
    <w:p w14:paraId="05DE017E" w14:textId="77777777" w:rsidR="00B90F22" w:rsidRPr="00AC5C56" w:rsidRDefault="004D3BE9">
      <w:pPr>
        <w:autoSpaceDE w:val="0"/>
        <w:autoSpaceDN w:val="0"/>
        <w:spacing w:before="74" w:after="0" w:line="346" w:lineRule="exact"/>
        <w:rPr>
          <w:b/>
          <w:bCs/>
          <w:color w:val="FF0000"/>
          <w:u w:val="single"/>
        </w:rPr>
      </w:pPr>
      <w:r w:rsidRPr="00AC5C56">
        <w:rPr>
          <w:rFonts w:ascii="Times New Roman" w:eastAsia="Times New Roman" w:hAnsi="Times New Roman"/>
          <w:b/>
          <w:bCs/>
          <w:color w:val="FF0000"/>
          <w:w w:val="98"/>
          <w:sz w:val="26"/>
          <w:u w:val="single"/>
        </w:rPr>
        <w:t>C.</w:t>
      </w:r>
      <w:r w:rsidRPr="00AC5C56">
        <w:rPr>
          <w:rFonts w:ascii="Times New Roman" w:eastAsia="Times New Roman" w:hAnsi="Times New Roman"/>
          <w:b/>
          <w:bCs/>
          <w:color w:val="FF0000"/>
          <w:sz w:val="26"/>
          <w:u w:val="single"/>
        </w:rPr>
        <w:t xml:space="preserve">Biến giá trị thặng dư thành tư bản. </w:t>
      </w:r>
    </w:p>
    <w:p w14:paraId="30EBFE17"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Biến giá trị thặng dư thành tiền đưa vào tích lũy. </w:t>
      </w:r>
    </w:p>
    <w:p w14:paraId="687F7E7C" w14:textId="77777777" w:rsidR="00B90F22" w:rsidRDefault="004D3BE9">
      <w:pPr>
        <w:autoSpaceDE w:val="0"/>
        <w:autoSpaceDN w:val="0"/>
        <w:spacing w:before="88" w:after="0" w:line="358" w:lineRule="exact"/>
      </w:pPr>
      <w:r>
        <w:rPr>
          <w:rFonts w:ascii="Times New Roman,Bold" w:eastAsia="Times New Roman,Bold" w:hAnsi="Times New Roman,Bold"/>
          <w:b/>
          <w:color w:val="000000"/>
          <w:w w:val="98"/>
          <w:sz w:val="26"/>
        </w:rPr>
        <w:t>39.</w:t>
      </w:r>
      <w:r>
        <w:rPr>
          <w:rFonts w:ascii="Times New Roman,Bold" w:eastAsia="Times New Roman,Bold" w:hAnsi="Times New Roman,Bold"/>
          <w:b/>
          <w:color w:val="000000"/>
          <w:sz w:val="26"/>
        </w:rPr>
        <w:t>Ngu</w:t>
      </w:r>
      <w:r>
        <w:rPr>
          <w:rFonts w:ascii="Times New Roman,Bold" w:eastAsia="Times New Roman,Bold" w:hAnsi="Times New Roman,Bold"/>
          <w:b/>
          <w:color w:val="000000"/>
          <w:sz w:val="26"/>
        </w:rPr>
        <w:t>ồ</w:t>
      </w:r>
      <w:r>
        <w:rPr>
          <w:rFonts w:ascii="Times New Roman,Bold" w:eastAsia="Times New Roman,Bold" w:hAnsi="Times New Roman,Bold"/>
          <w:b/>
          <w:color w:val="000000"/>
          <w:sz w:val="26"/>
        </w:rPr>
        <w:t>n g</w:t>
      </w:r>
      <w:r>
        <w:rPr>
          <w:rFonts w:ascii="Times New Roman,Bold" w:eastAsia="Times New Roman,Bold" w:hAnsi="Times New Roman,Bold"/>
          <w:b/>
          <w:color w:val="000000"/>
          <w:sz w:val="26"/>
        </w:rPr>
        <w:t>ố</w:t>
      </w:r>
      <w:r>
        <w:rPr>
          <w:rFonts w:ascii="Times New Roman,Bold" w:eastAsia="Times New Roman,Bold" w:hAnsi="Times New Roman,Bold"/>
          <w:b/>
          <w:color w:val="000000"/>
          <w:sz w:val="26"/>
        </w:rPr>
        <w:t>c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a tích lũy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là t</w:t>
      </w:r>
      <w:r>
        <w:rPr>
          <w:rFonts w:ascii="Times New Roman,Bold" w:eastAsia="Times New Roman,Bold" w:hAnsi="Times New Roman,Bold"/>
          <w:b/>
          <w:color w:val="000000"/>
          <w:sz w:val="26"/>
        </w:rPr>
        <w:t>ừ</w:t>
      </w:r>
      <w:r>
        <w:rPr>
          <w:rFonts w:ascii="Times New Roman,Bold" w:eastAsia="Times New Roman,Bold" w:hAnsi="Times New Roman,Bold"/>
          <w:b/>
          <w:color w:val="000000"/>
          <w:sz w:val="26"/>
        </w:rPr>
        <w:t xml:space="preserve"> đâu? </w:t>
      </w:r>
    </w:p>
    <w:p w14:paraId="7E245BD8" w14:textId="77777777" w:rsidR="00B90F22" w:rsidRPr="00AC5C56" w:rsidRDefault="004D3BE9">
      <w:pPr>
        <w:autoSpaceDE w:val="0"/>
        <w:autoSpaceDN w:val="0"/>
        <w:spacing w:before="46" w:after="0" w:line="346" w:lineRule="exact"/>
        <w:rPr>
          <w:b/>
          <w:bCs/>
          <w:color w:val="FF0000"/>
          <w:u w:val="single"/>
        </w:rPr>
      </w:pPr>
      <w:proofErr w:type="gramStart"/>
      <w:r w:rsidRPr="00AC5C56">
        <w:rPr>
          <w:rFonts w:ascii="Times New Roman" w:eastAsia="Times New Roman" w:hAnsi="Times New Roman"/>
          <w:b/>
          <w:bCs/>
          <w:color w:val="FF0000"/>
          <w:w w:val="98"/>
          <w:sz w:val="26"/>
          <w:u w:val="single"/>
        </w:rPr>
        <w:t>A.</w:t>
      </w:r>
      <w:r w:rsidRPr="00AC5C56">
        <w:rPr>
          <w:rFonts w:ascii="Times New Roman" w:eastAsia="Times New Roman" w:hAnsi="Times New Roman"/>
          <w:b/>
          <w:bCs/>
          <w:color w:val="FF0000"/>
          <w:sz w:val="26"/>
          <w:u w:val="single"/>
        </w:rPr>
        <w:t>Từ</w:t>
      </w:r>
      <w:proofErr w:type="gramEnd"/>
      <w:r w:rsidRPr="00AC5C56">
        <w:rPr>
          <w:rFonts w:ascii="Times New Roman" w:eastAsia="Times New Roman" w:hAnsi="Times New Roman"/>
          <w:b/>
          <w:bCs/>
          <w:color w:val="FF0000"/>
          <w:sz w:val="26"/>
          <w:u w:val="single"/>
        </w:rPr>
        <w:t xml:space="preserve"> giá trị thặng dư. </w:t>
      </w:r>
    </w:p>
    <w:p w14:paraId="53E476E3" w14:textId="77777777" w:rsidR="00B90F22" w:rsidRDefault="004D3BE9">
      <w:pPr>
        <w:autoSpaceDE w:val="0"/>
        <w:autoSpaceDN w:val="0"/>
        <w:spacing w:before="72" w:after="0" w:line="346" w:lineRule="exact"/>
      </w:pPr>
      <w:proofErr w:type="gramStart"/>
      <w:r>
        <w:rPr>
          <w:rFonts w:ascii="Times New Roman" w:eastAsia="Times New Roman" w:hAnsi="Times New Roman"/>
          <w:color w:val="000000"/>
          <w:w w:val="98"/>
          <w:sz w:val="26"/>
        </w:rPr>
        <w:t>B.</w:t>
      </w:r>
      <w:r>
        <w:rPr>
          <w:rFonts w:ascii="Times New Roman" w:eastAsia="Times New Roman" w:hAnsi="Times New Roman"/>
          <w:color w:val="000000"/>
          <w:sz w:val="26"/>
        </w:rPr>
        <w:t>Từ</w:t>
      </w:r>
      <w:proofErr w:type="gramEnd"/>
      <w:r>
        <w:rPr>
          <w:rFonts w:ascii="Times New Roman" w:eastAsia="Times New Roman" w:hAnsi="Times New Roman"/>
          <w:color w:val="000000"/>
          <w:sz w:val="26"/>
        </w:rPr>
        <w:t xml:space="preserve"> nguồn tiền có sẵn từ trước của nhà tư bản. </w:t>
      </w:r>
    </w:p>
    <w:p w14:paraId="7EB1C165" w14:textId="77777777" w:rsidR="00B90F22" w:rsidRDefault="004D3BE9">
      <w:pPr>
        <w:autoSpaceDE w:val="0"/>
        <w:autoSpaceDN w:val="0"/>
        <w:spacing w:before="70"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Từ toàn bộ tư bản ứng trước. </w:t>
      </w:r>
    </w:p>
    <w:p w14:paraId="04554538"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Từ sự vay mượn lẫn nhau giữa các nhà tư bản. </w:t>
      </w:r>
    </w:p>
    <w:p w14:paraId="564D1CD4" w14:textId="77777777" w:rsidR="00B90F22" w:rsidRDefault="004D3BE9">
      <w:pPr>
        <w:autoSpaceDE w:val="0"/>
        <w:autoSpaceDN w:val="0"/>
        <w:spacing w:before="94" w:after="0" w:line="358" w:lineRule="exact"/>
      </w:pPr>
      <w:r>
        <w:rPr>
          <w:rFonts w:ascii="Times New Roman,Bold" w:eastAsia="Times New Roman,Bold" w:hAnsi="Times New Roman,Bold"/>
          <w:b/>
          <w:color w:val="000000"/>
          <w:w w:val="98"/>
          <w:sz w:val="26"/>
        </w:rPr>
        <w:t>40.</w:t>
      </w:r>
      <w:r>
        <w:rPr>
          <w:rFonts w:ascii="Times New Roman,Bold" w:eastAsia="Times New Roman,Bold" w:hAnsi="Times New Roman,Bold"/>
          <w:b/>
          <w:color w:val="000000"/>
          <w:sz w:val="26"/>
        </w:rPr>
        <w:t>Tích t</w:t>
      </w:r>
      <w:r>
        <w:rPr>
          <w:rFonts w:ascii="Times New Roman,Bold" w:eastAsia="Times New Roman,Bold" w:hAnsi="Times New Roman,Bold"/>
          <w:b/>
          <w:color w:val="000000"/>
          <w:sz w:val="26"/>
        </w:rPr>
        <w:t>ụ</w:t>
      </w:r>
      <w:r>
        <w:rPr>
          <w:rFonts w:ascii="Times New Roman,Bold" w:eastAsia="Times New Roman,Bold" w:hAnsi="Times New Roman,Bold"/>
          <w:b/>
          <w:color w:val="000000"/>
          <w:sz w:val="26"/>
        </w:rPr>
        <w:t xml:space="preserve">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 xml:space="preserve">n là gì? </w:t>
      </w:r>
    </w:p>
    <w:p w14:paraId="6757E6A7" w14:textId="77777777" w:rsidR="00B90F22" w:rsidRDefault="004D3BE9">
      <w:pPr>
        <w:autoSpaceDE w:val="0"/>
        <w:autoSpaceDN w:val="0"/>
        <w:spacing w:before="40" w:after="0" w:line="346"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Là tăng quy mô tư bản cá biệt bằng cách hợp nhất nhiều tư bản nhỏ thành tư bản lớn. </w:t>
      </w:r>
    </w:p>
    <w:p w14:paraId="32387540" w14:textId="77777777" w:rsidR="00B90F22" w:rsidRPr="00AC5C56" w:rsidRDefault="004D3BE9">
      <w:pPr>
        <w:autoSpaceDE w:val="0"/>
        <w:autoSpaceDN w:val="0"/>
        <w:spacing w:before="120" w:after="0" w:line="300" w:lineRule="exact"/>
        <w:ind w:right="576"/>
        <w:rPr>
          <w:b/>
          <w:bCs/>
          <w:color w:val="FF0000"/>
          <w:u w:val="single"/>
        </w:rPr>
      </w:pPr>
      <w:proofErr w:type="gramStart"/>
      <w:r w:rsidRPr="00AC5C56">
        <w:rPr>
          <w:rFonts w:ascii="Times New Roman" w:eastAsia="Times New Roman" w:hAnsi="Times New Roman"/>
          <w:b/>
          <w:bCs/>
          <w:color w:val="FF0000"/>
          <w:w w:val="98"/>
          <w:sz w:val="26"/>
          <w:u w:val="single"/>
        </w:rPr>
        <w:t>B.</w:t>
      </w:r>
      <w:r w:rsidRPr="00AC5C56">
        <w:rPr>
          <w:rFonts w:ascii="Times New Roman" w:eastAsia="Times New Roman" w:hAnsi="Times New Roman"/>
          <w:b/>
          <w:bCs/>
          <w:color w:val="FF0000"/>
          <w:sz w:val="26"/>
          <w:u w:val="single"/>
        </w:rPr>
        <w:t>Là</w:t>
      </w:r>
      <w:proofErr w:type="gramEnd"/>
      <w:r w:rsidRPr="00AC5C56">
        <w:rPr>
          <w:rFonts w:ascii="Times New Roman" w:eastAsia="Times New Roman" w:hAnsi="Times New Roman"/>
          <w:b/>
          <w:bCs/>
          <w:color w:val="FF0000"/>
          <w:sz w:val="26"/>
          <w:u w:val="single"/>
        </w:rPr>
        <w:t xml:space="preserve"> tăng quy mô tư bản cá biệt bằng cách tư bản hóa giá trị thặng dư trong một xí nghiệp nào đó. </w:t>
      </w:r>
    </w:p>
    <w:p w14:paraId="3AF6F742" w14:textId="77777777" w:rsidR="00B90F22" w:rsidRDefault="004D3BE9">
      <w:pPr>
        <w:autoSpaceDE w:val="0"/>
        <w:autoSpaceDN w:val="0"/>
        <w:spacing w:before="118" w:after="0" w:line="300"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Là tăng quy mô tư bản bằng cách hợp nhất nhiều tư bản nhỏ thành tư bản lớn và tư bản hóa một phần giá trị thặng dư. </w:t>
      </w:r>
    </w:p>
    <w:p w14:paraId="2F78851B"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Tăng quy mô tư bản cá biệt nhưng không làm tăng quy mô tư bản xã hội. </w:t>
      </w:r>
    </w:p>
    <w:p w14:paraId="3D972663" w14:textId="77777777" w:rsidR="00B90F22" w:rsidRDefault="004D3BE9">
      <w:pPr>
        <w:autoSpaceDE w:val="0"/>
        <w:autoSpaceDN w:val="0"/>
        <w:spacing w:before="58" w:after="0" w:line="390" w:lineRule="exact"/>
        <w:ind w:right="1008"/>
      </w:pPr>
      <w:r>
        <w:rPr>
          <w:rFonts w:ascii="Times New Roman,Bold" w:eastAsia="Times New Roman,Bold" w:hAnsi="Times New Roman,Bold"/>
          <w:b/>
          <w:color w:val="000000"/>
          <w:w w:val="98"/>
          <w:sz w:val="26"/>
        </w:rPr>
        <w:t>41.</w:t>
      </w:r>
      <w:r>
        <w:rPr>
          <w:rFonts w:ascii="Times New Roman,Bold" w:eastAsia="Times New Roman,Bold" w:hAnsi="Times New Roman,Bold"/>
          <w:b/>
          <w:color w:val="000000"/>
          <w:sz w:val="26"/>
        </w:rPr>
        <w:t>Trong s</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xu</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t giá tr</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th</w:t>
      </w:r>
      <w:r>
        <w:rPr>
          <w:rFonts w:ascii="Times New Roman,Bold" w:eastAsia="Times New Roman,Bold" w:hAnsi="Times New Roman,Bold"/>
          <w:b/>
          <w:color w:val="000000"/>
          <w:sz w:val="26"/>
        </w:rPr>
        <w:t>ặ</w:t>
      </w:r>
      <w:r>
        <w:rPr>
          <w:rFonts w:ascii="Times New Roman,Bold" w:eastAsia="Times New Roman,Bold" w:hAnsi="Times New Roman,Bold"/>
          <w:b/>
          <w:color w:val="000000"/>
          <w:sz w:val="26"/>
        </w:rPr>
        <w:t>ng dư,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 xml:space="preserve"> dài ngày lao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ng đư</w:t>
      </w:r>
      <w:r>
        <w:rPr>
          <w:rFonts w:ascii="Times New Roman,Bold" w:eastAsia="Times New Roman,Bold" w:hAnsi="Times New Roman,Bold"/>
          <w:b/>
          <w:color w:val="000000"/>
          <w:sz w:val="26"/>
        </w:rPr>
        <w:t>ợ</w:t>
      </w:r>
      <w:r>
        <w:rPr>
          <w:rFonts w:ascii="Times New Roman,Bold" w:eastAsia="Times New Roman,Bold" w:hAnsi="Times New Roman,Bold"/>
          <w:b/>
          <w:color w:val="000000"/>
          <w:sz w:val="26"/>
        </w:rPr>
        <w:t xml:space="preserve">c chia thành: </w:t>
      </w:r>
      <w:r>
        <w:rPr>
          <w:rFonts w:ascii="Times New Roman" w:eastAsia="Times New Roman" w:hAnsi="Times New Roman"/>
          <w:color w:val="000000"/>
          <w:w w:val="98"/>
          <w:sz w:val="26"/>
        </w:rPr>
        <w:t>A.</w:t>
      </w:r>
      <w:r>
        <w:rPr>
          <w:rFonts w:ascii="Times New Roman" w:eastAsia="Times New Roman" w:hAnsi="Times New Roman"/>
          <w:color w:val="000000"/>
          <w:sz w:val="26"/>
        </w:rPr>
        <w:t xml:space="preserve">Thời gian lao động xã hội cần thiết – Thời gian lao động cá biệt. </w:t>
      </w:r>
    </w:p>
    <w:p w14:paraId="6AA88C0A" w14:textId="77777777" w:rsidR="00B90F22" w:rsidRDefault="004D3BE9">
      <w:pPr>
        <w:autoSpaceDE w:val="0"/>
        <w:autoSpaceDN w:val="0"/>
        <w:spacing w:before="72" w:after="0" w:line="346"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Thời gian hao phí lao động xã hội cần thiết – Thời gian hao phí lao động cá biệt. </w:t>
      </w:r>
    </w:p>
    <w:p w14:paraId="5F1140EF" w14:textId="77777777" w:rsidR="00B90F22" w:rsidRDefault="004D3BE9">
      <w:pPr>
        <w:autoSpaceDE w:val="0"/>
        <w:autoSpaceDN w:val="0"/>
        <w:spacing w:before="522" w:after="0" w:line="320" w:lineRule="exact"/>
        <w:ind w:right="4660"/>
        <w:jc w:val="right"/>
      </w:pPr>
      <w:r>
        <w:rPr>
          <w:rFonts w:ascii="Times New Roman" w:eastAsia="Times New Roman" w:hAnsi="Times New Roman"/>
          <w:color w:val="000000"/>
          <w:sz w:val="24"/>
        </w:rPr>
        <w:t xml:space="preserve">8 </w:t>
      </w:r>
    </w:p>
    <w:p w14:paraId="33F500D8" w14:textId="77777777" w:rsidR="00B90F22" w:rsidRDefault="00B90F22">
      <w:pPr>
        <w:sectPr w:rsidR="00B90F22">
          <w:pgSz w:w="12240" w:h="15840"/>
          <w:pgMar w:top="698" w:right="1404" w:bottom="492" w:left="1440" w:header="720" w:footer="720" w:gutter="0"/>
          <w:cols w:space="720"/>
          <w:docGrid w:linePitch="360"/>
        </w:sectPr>
      </w:pPr>
    </w:p>
    <w:p w14:paraId="592E2726" w14:textId="77777777" w:rsidR="00B90F22" w:rsidRDefault="00B90F22">
      <w:pPr>
        <w:autoSpaceDE w:val="0"/>
        <w:autoSpaceDN w:val="0"/>
        <w:spacing w:after="478" w:line="220" w:lineRule="exact"/>
      </w:pPr>
    </w:p>
    <w:p w14:paraId="5AA0BDFC" w14:textId="77777777" w:rsidR="00B90F22" w:rsidRPr="00AC5C56" w:rsidRDefault="004D3BE9">
      <w:pPr>
        <w:autoSpaceDE w:val="0"/>
        <w:autoSpaceDN w:val="0"/>
        <w:spacing w:after="0" w:line="344" w:lineRule="exact"/>
        <w:rPr>
          <w:b/>
          <w:bCs/>
          <w:color w:val="FF0000"/>
          <w:u w:val="single"/>
        </w:rPr>
      </w:pPr>
      <w:r w:rsidRPr="00AC5C56">
        <w:rPr>
          <w:rFonts w:ascii="Times New Roman" w:eastAsia="Times New Roman" w:hAnsi="Times New Roman"/>
          <w:b/>
          <w:bCs/>
          <w:color w:val="FF0000"/>
          <w:w w:val="98"/>
          <w:sz w:val="26"/>
          <w:u w:val="single"/>
        </w:rPr>
        <w:t>C.</w:t>
      </w:r>
      <w:r w:rsidRPr="00AC5C56">
        <w:rPr>
          <w:rFonts w:ascii="Times New Roman" w:eastAsia="Times New Roman" w:hAnsi="Times New Roman"/>
          <w:b/>
          <w:bCs/>
          <w:color w:val="FF0000"/>
          <w:sz w:val="26"/>
          <w:u w:val="single"/>
        </w:rPr>
        <w:t xml:space="preserve">Thời gian lao động tất yếu – Thời gian lao động thặng dư. </w:t>
      </w:r>
    </w:p>
    <w:p w14:paraId="63A55CF0" w14:textId="77777777" w:rsidR="00B90F22" w:rsidRDefault="004D3BE9">
      <w:pPr>
        <w:autoSpaceDE w:val="0"/>
        <w:autoSpaceDN w:val="0"/>
        <w:spacing w:before="76" w:after="0" w:line="34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Thời gian sản xuất – Thời gian lưu thông. </w:t>
      </w:r>
    </w:p>
    <w:p w14:paraId="59EB4EB5" w14:textId="77777777" w:rsidR="00B90F22" w:rsidRDefault="004D3BE9">
      <w:pPr>
        <w:autoSpaceDE w:val="0"/>
        <w:autoSpaceDN w:val="0"/>
        <w:spacing w:before="88" w:after="0" w:line="358" w:lineRule="exact"/>
      </w:pPr>
      <w:r>
        <w:rPr>
          <w:rFonts w:ascii="Times New Roman,Bold" w:eastAsia="Times New Roman,Bold" w:hAnsi="Times New Roman,Bold"/>
          <w:b/>
          <w:color w:val="000000"/>
          <w:sz w:val="26"/>
        </w:rPr>
        <w:t>Câu 42: Đ</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a tô chênh l</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 xml:space="preserve">ch I là gì? </w:t>
      </w:r>
    </w:p>
    <w:p w14:paraId="333768B2" w14:textId="77777777" w:rsidR="00B90F22" w:rsidRDefault="004D3BE9">
      <w:pPr>
        <w:autoSpaceDE w:val="0"/>
        <w:autoSpaceDN w:val="0"/>
        <w:spacing w:before="46" w:after="0" w:line="344"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Là địa tô thu được trên đất do hiệu quả đầu tư tư bản đem lại. </w:t>
      </w:r>
    </w:p>
    <w:p w14:paraId="6FB84090" w14:textId="21074673" w:rsidR="00B90F22" w:rsidRDefault="004D3BE9">
      <w:pPr>
        <w:autoSpaceDE w:val="0"/>
        <w:autoSpaceDN w:val="0"/>
        <w:spacing w:after="0" w:line="420" w:lineRule="exact"/>
        <w:ind w:right="864"/>
      </w:pPr>
      <w:proofErr w:type="gramStart"/>
      <w:r w:rsidRPr="00AC5C56">
        <w:rPr>
          <w:rFonts w:ascii="Times New Roman" w:eastAsia="Times New Roman" w:hAnsi="Times New Roman"/>
          <w:b/>
          <w:bCs/>
          <w:color w:val="FF0000"/>
          <w:w w:val="98"/>
          <w:sz w:val="26"/>
          <w:u w:val="single"/>
        </w:rPr>
        <w:t>B.</w:t>
      </w:r>
      <w:r w:rsidRPr="00AC5C56">
        <w:rPr>
          <w:rFonts w:ascii="Times New Roman" w:eastAsia="Times New Roman" w:hAnsi="Times New Roman"/>
          <w:b/>
          <w:bCs/>
          <w:color w:val="FF0000"/>
          <w:sz w:val="26"/>
          <w:u w:val="single"/>
        </w:rPr>
        <w:t>Là</w:t>
      </w:r>
      <w:proofErr w:type="gramEnd"/>
      <w:r w:rsidRPr="00AC5C56">
        <w:rPr>
          <w:rFonts w:ascii="Times New Roman" w:eastAsia="Times New Roman" w:hAnsi="Times New Roman"/>
          <w:b/>
          <w:bCs/>
          <w:color w:val="FF0000"/>
          <w:sz w:val="26"/>
          <w:u w:val="single"/>
        </w:rPr>
        <w:t xml:space="preserve"> địa tô thu được trên ruộng đất tốt và có điều kiện tự nhiên </w:t>
      </w:r>
      <w:proofErr w:type="spellStart"/>
      <w:r w:rsidRPr="00AC5C56">
        <w:rPr>
          <w:rFonts w:ascii="Times New Roman" w:eastAsia="Times New Roman" w:hAnsi="Times New Roman"/>
          <w:b/>
          <w:bCs/>
          <w:color w:val="FF0000"/>
          <w:sz w:val="26"/>
          <w:u w:val="single"/>
        </w:rPr>
        <w:t>thuận</w:t>
      </w:r>
      <w:proofErr w:type="spellEnd"/>
      <w:r w:rsidRPr="00AC5C56">
        <w:rPr>
          <w:rFonts w:ascii="Times New Roman" w:eastAsia="Times New Roman" w:hAnsi="Times New Roman"/>
          <w:b/>
          <w:bCs/>
          <w:color w:val="FF0000"/>
          <w:sz w:val="26"/>
          <w:u w:val="single"/>
        </w:rPr>
        <w:t xml:space="preserve"> </w:t>
      </w:r>
      <w:proofErr w:type="spellStart"/>
      <w:r w:rsidRPr="00AC5C56">
        <w:rPr>
          <w:rFonts w:ascii="Times New Roman" w:eastAsia="Times New Roman" w:hAnsi="Times New Roman"/>
          <w:b/>
          <w:bCs/>
          <w:color w:val="FF0000"/>
          <w:sz w:val="26"/>
          <w:u w:val="single"/>
        </w:rPr>
        <w:t>lợi</w:t>
      </w:r>
      <w:proofErr w:type="spellEnd"/>
      <w:r w:rsidRPr="00AC5C56">
        <w:rPr>
          <w:rFonts w:ascii="Times New Roman" w:eastAsia="Times New Roman" w:hAnsi="Times New Roman"/>
          <w:b/>
          <w:bCs/>
          <w:color w:val="FF0000"/>
          <w:sz w:val="26"/>
          <w:u w:val="single"/>
        </w:rPr>
        <w:t xml:space="preserve"> </w:t>
      </w:r>
      <w:proofErr w:type="spellStart"/>
      <w:r w:rsidRPr="00AC5C56">
        <w:rPr>
          <w:rFonts w:ascii="Times New Roman" w:eastAsia="Times New Roman" w:hAnsi="Times New Roman"/>
          <w:b/>
          <w:bCs/>
          <w:color w:val="FF0000"/>
          <w:sz w:val="26"/>
          <w:u w:val="single"/>
        </w:rPr>
        <w:t>đem</w:t>
      </w:r>
      <w:proofErr w:type="spellEnd"/>
      <w:r w:rsidRPr="00AC5C56">
        <w:rPr>
          <w:rFonts w:ascii="Times New Roman" w:eastAsia="Times New Roman" w:hAnsi="Times New Roman"/>
          <w:b/>
          <w:bCs/>
          <w:color w:val="FF0000"/>
          <w:sz w:val="26"/>
          <w:u w:val="single"/>
        </w:rPr>
        <w:t xml:space="preserve"> </w:t>
      </w:r>
      <w:proofErr w:type="spellStart"/>
      <w:r w:rsidRPr="00AC5C56">
        <w:rPr>
          <w:rFonts w:ascii="Times New Roman" w:eastAsia="Times New Roman" w:hAnsi="Times New Roman"/>
          <w:b/>
          <w:bCs/>
          <w:color w:val="FF0000"/>
          <w:sz w:val="26"/>
          <w:u w:val="single"/>
        </w:rPr>
        <w:t>lại</w:t>
      </w:r>
      <w:proofErr w:type="spellEnd"/>
      <w:r w:rsidRPr="00AC5C56">
        <w:rPr>
          <w:rFonts w:ascii="Times New Roman" w:eastAsia="Times New Roman" w:hAnsi="Times New Roman"/>
          <w:b/>
          <w:bCs/>
          <w:color w:val="FF0000"/>
          <w:sz w:val="26"/>
          <w:u w:val="single"/>
        </w:rPr>
        <w:t>.</w:t>
      </w:r>
      <w:r w:rsidR="00AC5C56">
        <w:rPr>
          <w:rFonts w:ascii="Times New Roman" w:eastAsia="Times New Roman" w:hAnsi="Times New Roman"/>
          <w:color w:val="000000"/>
          <w:w w:val="98"/>
          <w:sz w:val="26"/>
          <w:lang w:val="vi-VN"/>
        </w:rPr>
        <w:br/>
      </w:r>
      <w:proofErr w:type="spellStart"/>
      <w:r>
        <w:rPr>
          <w:rFonts w:ascii="Times New Roman" w:eastAsia="Times New Roman" w:hAnsi="Times New Roman"/>
          <w:color w:val="000000"/>
          <w:w w:val="98"/>
          <w:sz w:val="26"/>
        </w:rPr>
        <w:t>C.</w:t>
      </w:r>
      <w:r>
        <w:rPr>
          <w:rFonts w:ascii="Times New Roman" w:eastAsia="Times New Roman" w:hAnsi="Times New Roman"/>
          <w:color w:val="000000"/>
          <w:sz w:val="26"/>
        </w:rPr>
        <w:t>Là</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địa</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tô</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thu</w:t>
      </w:r>
      <w:proofErr w:type="spellEnd"/>
      <w:r>
        <w:rPr>
          <w:rFonts w:ascii="Times New Roman" w:eastAsia="Times New Roman" w:hAnsi="Times New Roman"/>
          <w:color w:val="000000"/>
          <w:sz w:val="26"/>
        </w:rPr>
        <w:t xml:space="preserve"> được trên đất do thâm canh tăng năng suất mà có. </w:t>
      </w:r>
    </w:p>
    <w:p w14:paraId="0A91D498"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Là địa tô thu được trên đất do ứng dụng khoa học kỹ thuật mang lại. </w:t>
      </w:r>
    </w:p>
    <w:p w14:paraId="17957D80" w14:textId="77777777" w:rsidR="00B90F22" w:rsidRDefault="004D3BE9">
      <w:pPr>
        <w:autoSpaceDE w:val="0"/>
        <w:autoSpaceDN w:val="0"/>
        <w:spacing w:before="148" w:after="0" w:line="300" w:lineRule="exact"/>
      </w:pPr>
      <w:r>
        <w:rPr>
          <w:rFonts w:ascii="Times New Roman,Bold" w:eastAsia="Times New Roman,Bold" w:hAnsi="Times New Roman,Bold"/>
          <w:b/>
          <w:color w:val="000000"/>
          <w:w w:val="98"/>
          <w:sz w:val="26"/>
        </w:rPr>
        <w:t>43.</w:t>
      </w:r>
      <w:r>
        <w:rPr>
          <w:rFonts w:ascii="Times New Roman,Bold" w:eastAsia="Times New Roman,Bold" w:hAnsi="Times New Roman,Bold"/>
          <w:b/>
          <w:color w:val="000000"/>
          <w:sz w:val="26"/>
        </w:rPr>
        <w:t>Trong kinh t</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 xml:space="preserve"> th</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trư</w:t>
      </w:r>
      <w:r>
        <w:rPr>
          <w:rFonts w:ascii="Times New Roman,Bold" w:eastAsia="Times New Roman,Bold" w:hAnsi="Times New Roman,Bold"/>
          <w:b/>
          <w:color w:val="000000"/>
          <w:sz w:val="26"/>
        </w:rPr>
        <w:t>ờ</w:t>
      </w:r>
      <w:r>
        <w:rPr>
          <w:rFonts w:ascii="Times New Roman,Bold" w:eastAsia="Times New Roman,Bold" w:hAnsi="Times New Roman,Bold"/>
          <w:b/>
          <w:color w:val="000000"/>
          <w:sz w:val="26"/>
        </w:rPr>
        <w:t>ng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ch</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 xml:space="preserve"> nghĩa, n</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u không thu đư</w:t>
      </w:r>
      <w:r>
        <w:rPr>
          <w:rFonts w:ascii="Times New Roman,Bold" w:eastAsia="Times New Roman,Bold" w:hAnsi="Times New Roman,Bold"/>
          <w:b/>
          <w:color w:val="000000"/>
          <w:sz w:val="26"/>
        </w:rPr>
        <w:t>ợ</w:t>
      </w:r>
      <w:r>
        <w:rPr>
          <w:rFonts w:ascii="Times New Roman,Bold" w:eastAsia="Times New Roman,Bold" w:hAnsi="Times New Roman,Bold"/>
          <w:b/>
          <w:color w:val="000000"/>
          <w:sz w:val="26"/>
        </w:rPr>
        <w:t>c l</w:t>
      </w:r>
      <w:r>
        <w:rPr>
          <w:rFonts w:ascii="Times New Roman,Bold" w:eastAsia="Times New Roman,Bold" w:hAnsi="Times New Roman,Bold"/>
          <w:b/>
          <w:color w:val="000000"/>
          <w:sz w:val="26"/>
        </w:rPr>
        <w:t>ợ</w:t>
      </w:r>
      <w:r>
        <w:rPr>
          <w:rFonts w:ascii="Times New Roman,Bold" w:eastAsia="Times New Roman,Bold" w:hAnsi="Times New Roman,Bold"/>
          <w:b/>
          <w:color w:val="000000"/>
          <w:sz w:val="26"/>
        </w:rPr>
        <w:t>i nhu</w:t>
      </w:r>
      <w:r>
        <w:rPr>
          <w:rFonts w:ascii="Times New Roman,Bold" w:eastAsia="Times New Roman,Bold" w:hAnsi="Times New Roman,Bold"/>
          <w:b/>
          <w:color w:val="000000"/>
          <w:sz w:val="26"/>
        </w:rPr>
        <w:t>ậ</w:t>
      </w:r>
      <w:r>
        <w:rPr>
          <w:rFonts w:ascii="Times New Roman,Bold" w:eastAsia="Times New Roman,Bold" w:hAnsi="Times New Roman,Bold"/>
          <w:b/>
          <w:color w:val="000000"/>
          <w:sz w:val="26"/>
        </w:rPr>
        <w:t>n theo t</w:t>
      </w:r>
      <w:r>
        <w:rPr>
          <w:rFonts w:ascii="Times New Roman,Bold" w:eastAsia="Times New Roman,Bold" w:hAnsi="Times New Roman,Bold"/>
          <w:b/>
          <w:color w:val="000000"/>
          <w:sz w:val="26"/>
        </w:rPr>
        <w:t>ỷ</w:t>
      </w:r>
      <w:r>
        <w:rPr>
          <w:rFonts w:ascii="Times New Roman,Bold" w:eastAsia="Times New Roman,Bold" w:hAnsi="Times New Roman,Bold"/>
          <w:b/>
          <w:color w:val="000000"/>
          <w:sz w:val="26"/>
        </w:rPr>
        <w:t xml:space="preserve"> su</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t l</w:t>
      </w:r>
      <w:r>
        <w:rPr>
          <w:rFonts w:ascii="Times New Roman,Bold" w:eastAsia="Times New Roman,Bold" w:hAnsi="Times New Roman,Bold"/>
          <w:b/>
          <w:color w:val="000000"/>
          <w:sz w:val="26"/>
        </w:rPr>
        <w:t>ợ</w:t>
      </w:r>
      <w:r>
        <w:rPr>
          <w:rFonts w:ascii="Times New Roman,Bold" w:eastAsia="Times New Roman,Bold" w:hAnsi="Times New Roman,Bold"/>
          <w:b/>
          <w:color w:val="000000"/>
          <w:sz w:val="26"/>
        </w:rPr>
        <w:t>i nhu</w:t>
      </w:r>
      <w:r>
        <w:rPr>
          <w:rFonts w:ascii="Times New Roman,Bold" w:eastAsia="Times New Roman,Bold" w:hAnsi="Times New Roman,Bold"/>
          <w:b/>
          <w:color w:val="000000"/>
          <w:sz w:val="26"/>
        </w:rPr>
        <w:t>ậ</w:t>
      </w:r>
      <w:r>
        <w:rPr>
          <w:rFonts w:ascii="Times New Roman,Bold" w:eastAsia="Times New Roman,Bold" w:hAnsi="Times New Roman,Bold"/>
          <w:b/>
          <w:color w:val="000000"/>
          <w:sz w:val="26"/>
        </w:rPr>
        <w:t>n bình quân, nhà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s</w:t>
      </w:r>
      <w:r>
        <w:rPr>
          <w:rFonts w:ascii="Times New Roman,Bold" w:eastAsia="Times New Roman,Bold" w:hAnsi="Times New Roman,Bold"/>
          <w:b/>
          <w:color w:val="000000"/>
          <w:sz w:val="26"/>
        </w:rPr>
        <w:t>ẽ</w:t>
      </w:r>
      <w:r>
        <w:rPr>
          <w:rFonts w:ascii="Times New Roman,Bold" w:eastAsia="Times New Roman,Bold" w:hAnsi="Times New Roman,Bold"/>
          <w:b/>
          <w:color w:val="000000"/>
          <w:sz w:val="26"/>
        </w:rPr>
        <w:t xml:space="preserve"> làm cách nào? </w:t>
      </w:r>
    </w:p>
    <w:p w14:paraId="5CFC4667" w14:textId="77777777" w:rsidR="00B90F22" w:rsidRPr="00AC5C56" w:rsidRDefault="004D3BE9">
      <w:pPr>
        <w:autoSpaceDE w:val="0"/>
        <w:autoSpaceDN w:val="0"/>
        <w:spacing w:before="42" w:after="0" w:line="346" w:lineRule="exact"/>
        <w:rPr>
          <w:b/>
          <w:bCs/>
          <w:color w:val="FF0000"/>
          <w:u w:val="single"/>
        </w:rPr>
      </w:pPr>
      <w:r w:rsidRPr="00AC5C56">
        <w:rPr>
          <w:rFonts w:ascii="Times New Roman" w:eastAsia="Times New Roman" w:hAnsi="Times New Roman"/>
          <w:b/>
          <w:bCs/>
          <w:color w:val="FF0000"/>
          <w:w w:val="98"/>
          <w:sz w:val="26"/>
          <w:u w:val="single"/>
        </w:rPr>
        <w:t>A.</w:t>
      </w:r>
      <w:r w:rsidRPr="00AC5C56">
        <w:rPr>
          <w:rFonts w:ascii="Times New Roman" w:eastAsia="Times New Roman" w:hAnsi="Times New Roman"/>
          <w:b/>
          <w:bCs/>
          <w:color w:val="FF0000"/>
          <w:sz w:val="26"/>
          <w:u w:val="single"/>
        </w:rPr>
        <w:t xml:space="preserve">Di chuyển tư bản đến ngành có tỷ suất lợi nhuận cao hơn. </w:t>
      </w:r>
    </w:p>
    <w:p w14:paraId="5525D261" w14:textId="77777777" w:rsidR="00B90F22" w:rsidRDefault="004D3BE9">
      <w:pPr>
        <w:autoSpaceDE w:val="0"/>
        <w:autoSpaceDN w:val="0"/>
        <w:spacing w:before="74" w:after="0" w:line="346" w:lineRule="exact"/>
      </w:pPr>
      <w:proofErr w:type="gramStart"/>
      <w:r>
        <w:rPr>
          <w:rFonts w:ascii="Times New Roman" w:eastAsia="Times New Roman" w:hAnsi="Times New Roman"/>
          <w:color w:val="000000"/>
          <w:w w:val="98"/>
          <w:sz w:val="26"/>
        </w:rPr>
        <w:t>B.</w:t>
      </w:r>
      <w:r>
        <w:rPr>
          <w:rFonts w:ascii="Times New Roman" w:eastAsia="Times New Roman" w:hAnsi="Times New Roman"/>
          <w:color w:val="000000"/>
          <w:sz w:val="26"/>
        </w:rPr>
        <w:t>Đầu</w:t>
      </w:r>
      <w:proofErr w:type="gramEnd"/>
      <w:r>
        <w:rPr>
          <w:rFonts w:ascii="Times New Roman" w:eastAsia="Times New Roman" w:hAnsi="Times New Roman"/>
          <w:color w:val="000000"/>
          <w:sz w:val="26"/>
        </w:rPr>
        <w:t xml:space="preserve"> tư đổi mới công nghệ, tăng năng suất lao động. </w:t>
      </w:r>
    </w:p>
    <w:p w14:paraId="2704C1D6" w14:textId="77777777" w:rsidR="00B90F22" w:rsidRDefault="004D3BE9">
      <w:pPr>
        <w:autoSpaceDE w:val="0"/>
        <w:autoSpaceDN w:val="0"/>
        <w:spacing w:before="72"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Tăng cường bóc lột lao động làm thuê. </w:t>
      </w:r>
    </w:p>
    <w:p w14:paraId="7C8CE61C"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Tiết kiệm chi phí tư bản. </w:t>
      </w:r>
    </w:p>
    <w:p w14:paraId="4464C94A" w14:textId="77777777" w:rsidR="00B90F22" w:rsidRDefault="004D3BE9">
      <w:pPr>
        <w:autoSpaceDE w:val="0"/>
        <w:autoSpaceDN w:val="0"/>
        <w:spacing w:before="90" w:after="0" w:line="360" w:lineRule="exact"/>
      </w:pPr>
      <w:r>
        <w:rPr>
          <w:rFonts w:ascii="Times New Roman,Bold" w:eastAsia="Times New Roman,Bold" w:hAnsi="Times New Roman,Bold"/>
          <w:b/>
          <w:color w:val="000000"/>
          <w:w w:val="98"/>
          <w:sz w:val="26"/>
        </w:rPr>
        <w:t>44.</w:t>
      </w:r>
      <w:r>
        <w:rPr>
          <w:rFonts w:ascii="Times New Roman,Bold" w:eastAsia="Times New Roman,Bold" w:hAnsi="Times New Roman,Bold"/>
          <w:b/>
          <w:color w:val="000000"/>
          <w:sz w:val="26"/>
        </w:rPr>
        <w:t>Nguyên nhân hình thành t</w:t>
      </w:r>
      <w:r>
        <w:rPr>
          <w:rFonts w:ascii="Times New Roman,Bold" w:eastAsia="Times New Roman,Bold" w:hAnsi="Times New Roman,Bold"/>
          <w:b/>
          <w:color w:val="000000"/>
          <w:sz w:val="26"/>
        </w:rPr>
        <w:t>ỷ</w:t>
      </w:r>
      <w:r>
        <w:rPr>
          <w:rFonts w:ascii="Times New Roman,Bold" w:eastAsia="Times New Roman,Bold" w:hAnsi="Times New Roman,Bold"/>
          <w:b/>
          <w:color w:val="000000"/>
          <w:sz w:val="26"/>
        </w:rPr>
        <w:t xml:space="preserve"> su</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t l</w:t>
      </w:r>
      <w:r>
        <w:rPr>
          <w:rFonts w:ascii="Times New Roman,Bold" w:eastAsia="Times New Roman,Bold" w:hAnsi="Times New Roman,Bold"/>
          <w:b/>
          <w:color w:val="000000"/>
          <w:sz w:val="26"/>
        </w:rPr>
        <w:t>ợ</w:t>
      </w:r>
      <w:r>
        <w:rPr>
          <w:rFonts w:ascii="Times New Roman,Bold" w:eastAsia="Times New Roman,Bold" w:hAnsi="Times New Roman,Bold"/>
          <w:b/>
          <w:color w:val="000000"/>
          <w:sz w:val="26"/>
        </w:rPr>
        <w:t>i nhu</w:t>
      </w:r>
      <w:r>
        <w:rPr>
          <w:rFonts w:ascii="Times New Roman,Bold" w:eastAsia="Times New Roman,Bold" w:hAnsi="Times New Roman,Bold"/>
          <w:b/>
          <w:color w:val="000000"/>
          <w:sz w:val="26"/>
        </w:rPr>
        <w:t>ậ</w:t>
      </w:r>
      <w:r>
        <w:rPr>
          <w:rFonts w:ascii="Times New Roman,Bold" w:eastAsia="Times New Roman,Bold" w:hAnsi="Times New Roman,Bold"/>
          <w:b/>
          <w:color w:val="000000"/>
          <w:sz w:val="26"/>
        </w:rPr>
        <w:t xml:space="preserve">n bình quân? </w:t>
      </w:r>
    </w:p>
    <w:p w14:paraId="698B054E" w14:textId="77777777" w:rsidR="00B90F22" w:rsidRPr="008B5AE2" w:rsidRDefault="004D3BE9">
      <w:pPr>
        <w:autoSpaceDE w:val="0"/>
        <w:autoSpaceDN w:val="0"/>
        <w:spacing w:before="44" w:after="0" w:line="346" w:lineRule="exact"/>
        <w:rPr>
          <w:b/>
          <w:bCs/>
          <w:color w:val="FF0000"/>
          <w:u w:val="single"/>
        </w:rPr>
      </w:pPr>
      <w:proofErr w:type="gramStart"/>
      <w:r w:rsidRPr="008B5AE2">
        <w:rPr>
          <w:rFonts w:ascii="Times New Roman" w:eastAsia="Times New Roman" w:hAnsi="Times New Roman"/>
          <w:b/>
          <w:bCs/>
          <w:color w:val="FF0000"/>
          <w:w w:val="98"/>
          <w:sz w:val="26"/>
          <w:u w:val="single"/>
        </w:rPr>
        <w:t>A.</w:t>
      </w:r>
      <w:r w:rsidRPr="008B5AE2">
        <w:rPr>
          <w:rFonts w:ascii="Times New Roman" w:eastAsia="Times New Roman" w:hAnsi="Times New Roman"/>
          <w:b/>
          <w:bCs/>
          <w:color w:val="FF0000"/>
          <w:sz w:val="26"/>
          <w:u w:val="single"/>
        </w:rPr>
        <w:t>Do</w:t>
      </w:r>
      <w:proofErr w:type="gramEnd"/>
      <w:r w:rsidRPr="008B5AE2">
        <w:rPr>
          <w:rFonts w:ascii="Times New Roman" w:eastAsia="Times New Roman" w:hAnsi="Times New Roman"/>
          <w:b/>
          <w:bCs/>
          <w:color w:val="FF0000"/>
          <w:sz w:val="26"/>
          <w:u w:val="single"/>
        </w:rPr>
        <w:t xml:space="preserve"> cạnh tranh giữa các ngành sản xuất trong xã hội. </w:t>
      </w:r>
    </w:p>
    <w:p w14:paraId="155770FB" w14:textId="77777777" w:rsidR="00B90F22" w:rsidRDefault="004D3BE9">
      <w:pPr>
        <w:autoSpaceDE w:val="0"/>
        <w:autoSpaceDN w:val="0"/>
        <w:spacing w:before="72" w:after="0" w:line="346" w:lineRule="exact"/>
      </w:pPr>
      <w:proofErr w:type="gramStart"/>
      <w:r>
        <w:rPr>
          <w:rFonts w:ascii="Times New Roman" w:eastAsia="Times New Roman" w:hAnsi="Times New Roman"/>
          <w:color w:val="000000"/>
          <w:w w:val="98"/>
          <w:sz w:val="26"/>
        </w:rPr>
        <w:t>B.</w:t>
      </w:r>
      <w:r>
        <w:rPr>
          <w:rFonts w:ascii="Times New Roman" w:eastAsia="Times New Roman" w:hAnsi="Times New Roman"/>
          <w:color w:val="000000"/>
          <w:sz w:val="26"/>
        </w:rPr>
        <w:t>Do</w:t>
      </w:r>
      <w:proofErr w:type="gramEnd"/>
      <w:r>
        <w:rPr>
          <w:rFonts w:ascii="Times New Roman" w:eastAsia="Times New Roman" w:hAnsi="Times New Roman"/>
          <w:color w:val="000000"/>
          <w:sz w:val="26"/>
        </w:rPr>
        <w:t xml:space="preserve"> cạnh tranh trong nội bộ một ngành sản xuất. </w:t>
      </w:r>
    </w:p>
    <w:p w14:paraId="56961962"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Do cạnh tranh giữa những người sản xuất nhỏ. </w:t>
      </w:r>
    </w:p>
    <w:p w14:paraId="5758BA63" w14:textId="77777777" w:rsidR="00B90F22" w:rsidRDefault="004D3BE9">
      <w:pPr>
        <w:autoSpaceDE w:val="0"/>
        <w:autoSpaceDN w:val="0"/>
        <w:spacing w:before="72" w:after="0" w:line="34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Cả ba phương án kia đều đúng. </w:t>
      </w:r>
    </w:p>
    <w:p w14:paraId="01F3567D" w14:textId="77777777" w:rsidR="00B90F22" w:rsidRDefault="004D3BE9">
      <w:pPr>
        <w:autoSpaceDE w:val="0"/>
        <w:autoSpaceDN w:val="0"/>
        <w:spacing w:before="90" w:after="0" w:line="360" w:lineRule="exact"/>
      </w:pPr>
      <w:r>
        <w:rPr>
          <w:rFonts w:ascii="Times New Roman,Bold" w:eastAsia="Times New Roman,Bold" w:hAnsi="Times New Roman,Bold"/>
          <w:b/>
          <w:color w:val="000000"/>
          <w:w w:val="98"/>
          <w:sz w:val="26"/>
        </w:rPr>
        <w:t>45.</w:t>
      </w:r>
      <w:r>
        <w:rPr>
          <w:rFonts w:ascii="Times New Roman,Bold" w:eastAsia="Times New Roman,Bold" w:hAnsi="Times New Roman,Bold"/>
          <w:b/>
          <w:color w:val="000000"/>
          <w:sz w:val="26"/>
        </w:rPr>
        <w:t>Đ</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a tô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ch</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 xml:space="preserve"> nghĩa ph</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ánh m</w:t>
      </w:r>
      <w:r>
        <w:rPr>
          <w:rFonts w:ascii="Times New Roman,Bold" w:eastAsia="Times New Roman,Bold" w:hAnsi="Times New Roman,Bold"/>
          <w:b/>
          <w:color w:val="000000"/>
          <w:sz w:val="26"/>
        </w:rPr>
        <w:t>ố</w:t>
      </w:r>
      <w:r>
        <w:rPr>
          <w:rFonts w:ascii="Times New Roman,Bold" w:eastAsia="Times New Roman,Bold" w:hAnsi="Times New Roman,Bold"/>
          <w:b/>
          <w:color w:val="000000"/>
          <w:sz w:val="26"/>
        </w:rPr>
        <w:t>i quan h</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 xml:space="preserve"> nào sau đây? </w:t>
      </w:r>
    </w:p>
    <w:p w14:paraId="6F49A9D0" w14:textId="77777777" w:rsidR="00B90F22" w:rsidRDefault="004D3BE9">
      <w:pPr>
        <w:autoSpaceDE w:val="0"/>
        <w:autoSpaceDN w:val="0"/>
        <w:spacing w:before="44" w:after="0" w:line="346"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Địa chủ và công nhân làm thuê trong nông nghiệp. </w:t>
      </w:r>
    </w:p>
    <w:p w14:paraId="78047770" w14:textId="77777777" w:rsidR="00B90F22" w:rsidRPr="008B5AE2" w:rsidRDefault="004D3BE9">
      <w:pPr>
        <w:autoSpaceDE w:val="0"/>
        <w:autoSpaceDN w:val="0"/>
        <w:spacing w:before="68" w:after="0" w:line="346" w:lineRule="exact"/>
        <w:rPr>
          <w:b/>
          <w:bCs/>
          <w:u w:val="single"/>
        </w:rPr>
      </w:pPr>
      <w:proofErr w:type="gramStart"/>
      <w:r w:rsidRPr="008B5AE2">
        <w:rPr>
          <w:rFonts w:ascii="Times New Roman" w:eastAsia="Times New Roman" w:hAnsi="Times New Roman"/>
          <w:b/>
          <w:bCs/>
          <w:color w:val="FF0000"/>
          <w:w w:val="98"/>
          <w:sz w:val="26"/>
          <w:u w:val="single"/>
        </w:rPr>
        <w:t>B.</w:t>
      </w:r>
      <w:r w:rsidRPr="008B5AE2">
        <w:rPr>
          <w:rFonts w:ascii="Times New Roman" w:eastAsia="Times New Roman" w:hAnsi="Times New Roman"/>
          <w:b/>
          <w:bCs/>
          <w:color w:val="FF0000"/>
          <w:sz w:val="26"/>
          <w:u w:val="single"/>
        </w:rPr>
        <w:t>Địa</w:t>
      </w:r>
      <w:proofErr w:type="gramEnd"/>
      <w:r w:rsidRPr="008B5AE2">
        <w:rPr>
          <w:rFonts w:ascii="Times New Roman" w:eastAsia="Times New Roman" w:hAnsi="Times New Roman"/>
          <w:b/>
          <w:bCs/>
          <w:color w:val="FF0000"/>
          <w:sz w:val="26"/>
          <w:u w:val="single"/>
        </w:rPr>
        <w:t xml:space="preserve"> chủ, nhà tư bản đầu tư trong nông nghiệp và công nhân nông nghiệp. </w:t>
      </w:r>
    </w:p>
    <w:p w14:paraId="5E670397"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Giữa các nhà tư bản kinh doanh trong lĩnh vực nông nghiệp với nhau. </w:t>
      </w:r>
    </w:p>
    <w:p w14:paraId="31019418" w14:textId="77777777" w:rsidR="00B90F22" w:rsidRDefault="004D3BE9">
      <w:pPr>
        <w:autoSpaceDE w:val="0"/>
        <w:autoSpaceDN w:val="0"/>
        <w:spacing w:before="78" w:after="0" w:line="34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Giữa nhà tư bản và công nhân làm thuê trong nông nghiệp. </w:t>
      </w:r>
    </w:p>
    <w:p w14:paraId="249B2733" w14:textId="77777777" w:rsidR="00B90F22" w:rsidRDefault="004D3BE9">
      <w:pPr>
        <w:autoSpaceDE w:val="0"/>
        <w:autoSpaceDN w:val="0"/>
        <w:spacing w:before="50" w:after="0" w:line="390" w:lineRule="exact"/>
        <w:ind w:right="864"/>
      </w:pPr>
      <w:r>
        <w:rPr>
          <w:rFonts w:ascii="Times New Roman,Bold" w:eastAsia="Times New Roman,Bold" w:hAnsi="Times New Roman,Bold"/>
          <w:b/>
          <w:color w:val="000000"/>
          <w:sz w:val="26"/>
        </w:rPr>
        <w:t>Câu 46: Năm đ</w:t>
      </w:r>
      <w:r>
        <w:rPr>
          <w:rFonts w:ascii="Times New Roman,Bold" w:eastAsia="Times New Roman,Bold" w:hAnsi="Times New Roman,Bold"/>
          <w:b/>
          <w:color w:val="000000"/>
          <w:sz w:val="26"/>
        </w:rPr>
        <w:t>ặ</w:t>
      </w:r>
      <w:r>
        <w:rPr>
          <w:rFonts w:ascii="Times New Roman,Bold" w:eastAsia="Times New Roman,Bold" w:hAnsi="Times New Roman,Bold"/>
          <w:b/>
          <w:color w:val="000000"/>
          <w:sz w:val="26"/>
        </w:rPr>
        <w:t>c đi</w:t>
      </w:r>
      <w:r>
        <w:rPr>
          <w:rFonts w:ascii="Times New Roman,Bold" w:eastAsia="Times New Roman,Bold" w:hAnsi="Times New Roman,Bold"/>
          <w:b/>
          <w:color w:val="000000"/>
          <w:sz w:val="26"/>
        </w:rPr>
        <w:t>ể</w:t>
      </w:r>
      <w:r>
        <w:rPr>
          <w:rFonts w:ascii="Times New Roman,Bold" w:eastAsia="Times New Roman,Bold" w:hAnsi="Times New Roman,Bold"/>
          <w:b/>
          <w:color w:val="000000"/>
          <w:sz w:val="26"/>
        </w:rPr>
        <w:t>m kinh t</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 xml:space="preserve"> cơ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a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c quy</w:t>
      </w:r>
      <w:r>
        <w:rPr>
          <w:rFonts w:ascii="Times New Roman,Bold" w:eastAsia="Times New Roman,Bold" w:hAnsi="Times New Roman,Bold"/>
          <w:b/>
          <w:color w:val="000000"/>
          <w:sz w:val="26"/>
        </w:rPr>
        <w:t>ề</w:t>
      </w:r>
      <w:r>
        <w:rPr>
          <w:rFonts w:ascii="Times New Roman,Bold" w:eastAsia="Times New Roman,Bold" w:hAnsi="Times New Roman,Bold"/>
          <w:b/>
          <w:color w:val="000000"/>
          <w:sz w:val="26"/>
        </w:rPr>
        <w:t>n dư</w:t>
      </w:r>
      <w:r>
        <w:rPr>
          <w:rFonts w:ascii="Times New Roman,Bold" w:eastAsia="Times New Roman,Bold" w:hAnsi="Times New Roman,Bold"/>
          <w:b/>
          <w:color w:val="000000"/>
          <w:sz w:val="26"/>
        </w:rPr>
        <w:t>ớ</w:t>
      </w:r>
      <w:r>
        <w:rPr>
          <w:rFonts w:ascii="Times New Roman,Bold" w:eastAsia="Times New Roman,Bold" w:hAnsi="Times New Roman,Bold"/>
          <w:b/>
          <w:color w:val="000000"/>
          <w:sz w:val="26"/>
        </w:rPr>
        <w:t>i ch</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 xml:space="preserve"> nghĩa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 xml:space="preserve">n: </w:t>
      </w:r>
      <w:r>
        <w:rPr>
          <w:rFonts w:ascii="Times New Roman" w:eastAsia="Times New Roman" w:hAnsi="Times New Roman"/>
          <w:color w:val="000000"/>
          <w:w w:val="98"/>
          <w:sz w:val="26"/>
        </w:rPr>
        <w:t>A.</w:t>
      </w:r>
      <w:r>
        <w:rPr>
          <w:rFonts w:ascii="Times New Roman" w:eastAsia="Times New Roman" w:hAnsi="Times New Roman"/>
          <w:color w:val="000000"/>
          <w:sz w:val="26"/>
        </w:rPr>
        <w:t xml:space="preserve">Nói lên bản chất thống trị của tư bản độc quyền. </w:t>
      </w:r>
    </w:p>
    <w:p w14:paraId="6F3B9821" w14:textId="77777777" w:rsidR="00B90F22" w:rsidRDefault="004D3BE9">
      <w:pPr>
        <w:autoSpaceDE w:val="0"/>
        <w:autoSpaceDN w:val="0"/>
        <w:spacing w:before="72" w:after="0" w:line="346"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Có quan hệ chặt chẽ với nhau. </w:t>
      </w:r>
    </w:p>
    <w:p w14:paraId="5C482A90" w14:textId="77777777" w:rsidR="00B90F22" w:rsidRDefault="004D3BE9">
      <w:pPr>
        <w:autoSpaceDE w:val="0"/>
        <w:autoSpaceDN w:val="0"/>
        <w:spacing w:before="72"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Là phương thức thực hiện lợi ích của các tập đoàn độc quyền. </w:t>
      </w:r>
    </w:p>
    <w:p w14:paraId="5795CAD3" w14:textId="77777777" w:rsidR="00B90F22" w:rsidRPr="008B5AE2" w:rsidRDefault="004D3BE9">
      <w:pPr>
        <w:autoSpaceDE w:val="0"/>
        <w:autoSpaceDN w:val="0"/>
        <w:spacing w:before="74" w:after="0" w:line="346" w:lineRule="exact"/>
        <w:rPr>
          <w:b/>
          <w:bCs/>
          <w:color w:val="FF0000"/>
          <w:u w:val="single"/>
        </w:rPr>
      </w:pPr>
      <w:r w:rsidRPr="008B5AE2">
        <w:rPr>
          <w:rFonts w:ascii="Times New Roman" w:eastAsia="Times New Roman" w:hAnsi="Times New Roman"/>
          <w:b/>
          <w:bCs/>
          <w:color w:val="FF0000"/>
          <w:w w:val="98"/>
          <w:sz w:val="26"/>
          <w:u w:val="single"/>
        </w:rPr>
        <w:t>D.</w:t>
      </w:r>
      <w:r w:rsidRPr="008B5AE2">
        <w:rPr>
          <w:rFonts w:ascii="Times New Roman" w:eastAsia="Times New Roman" w:hAnsi="Times New Roman"/>
          <w:b/>
          <w:bCs/>
          <w:color w:val="FF0000"/>
          <w:sz w:val="26"/>
          <w:u w:val="single"/>
        </w:rPr>
        <w:t xml:space="preserve">Cả ba phương án đều đúng </w:t>
      </w:r>
    </w:p>
    <w:p w14:paraId="2892EBCD" w14:textId="77777777" w:rsidR="00B90F22" w:rsidRDefault="004D3BE9">
      <w:pPr>
        <w:autoSpaceDE w:val="0"/>
        <w:autoSpaceDN w:val="0"/>
        <w:spacing w:before="1604" w:after="0" w:line="320" w:lineRule="exact"/>
        <w:ind w:right="4670"/>
        <w:jc w:val="right"/>
      </w:pPr>
      <w:r>
        <w:rPr>
          <w:rFonts w:ascii="Times New Roman" w:eastAsia="Times New Roman" w:hAnsi="Times New Roman"/>
          <w:color w:val="000000"/>
          <w:sz w:val="24"/>
        </w:rPr>
        <w:t xml:space="preserve">9 </w:t>
      </w:r>
    </w:p>
    <w:p w14:paraId="276CE793" w14:textId="77777777" w:rsidR="00B90F22" w:rsidRDefault="00B90F22">
      <w:pPr>
        <w:sectPr w:rsidR="00B90F22">
          <w:pgSz w:w="12240" w:h="15840"/>
          <w:pgMar w:top="698" w:right="1394" w:bottom="492" w:left="1440" w:header="720" w:footer="720" w:gutter="0"/>
          <w:cols w:space="720"/>
          <w:docGrid w:linePitch="360"/>
        </w:sectPr>
      </w:pPr>
    </w:p>
    <w:p w14:paraId="17FCAC8D" w14:textId="77777777" w:rsidR="00B90F22" w:rsidRDefault="00B90F22">
      <w:pPr>
        <w:autoSpaceDE w:val="0"/>
        <w:autoSpaceDN w:val="0"/>
        <w:spacing w:after="486" w:line="220" w:lineRule="exact"/>
      </w:pPr>
    </w:p>
    <w:p w14:paraId="53744EE6" w14:textId="77777777" w:rsidR="00B90F22" w:rsidRDefault="004D3BE9">
      <w:pPr>
        <w:autoSpaceDE w:val="0"/>
        <w:autoSpaceDN w:val="0"/>
        <w:spacing w:before="60" w:after="0" w:line="298" w:lineRule="exact"/>
        <w:ind w:right="288"/>
      </w:pPr>
      <w:r>
        <w:rPr>
          <w:rFonts w:ascii="Times New Roman,Bold" w:eastAsia="Times New Roman,Bold" w:hAnsi="Times New Roman,Bold"/>
          <w:b/>
          <w:color w:val="000000"/>
          <w:sz w:val="26"/>
        </w:rPr>
        <w:t>Câu 47: Các t</w:t>
      </w:r>
      <w:r>
        <w:rPr>
          <w:rFonts w:ascii="Times New Roman,Bold" w:eastAsia="Times New Roman,Bold" w:hAnsi="Times New Roman,Bold"/>
          <w:b/>
          <w:color w:val="000000"/>
          <w:sz w:val="26"/>
        </w:rPr>
        <w:t>ổ</w:t>
      </w:r>
      <w:r>
        <w:rPr>
          <w:rFonts w:ascii="Times New Roman,Bold" w:eastAsia="Times New Roman,Bold" w:hAnsi="Times New Roman,Bold"/>
          <w:b/>
          <w:color w:val="000000"/>
          <w:sz w:val="26"/>
        </w:rPr>
        <w:t xml:space="preserve"> ch</w:t>
      </w:r>
      <w:r>
        <w:rPr>
          <w:rFonts w:ascii="Times New Roman,Bold" w:eastAsia="Times New Roman,Bold" w:hAnsi="Times New Roman,Bold"/>
          <w:b/>
          <w:color w:val="000000"/>
          <w:sz w:val="26"/>
        </w:rPr>
        <w:t>ứ</w:t>
      </w:r>
      <w:r>
        <w:rPr>
          <w:rFonts w:ascii="Times New Roman,Bold" w:eastAsia="Times New Roman,Bold" w:hAnsi="Times New Roman,Bold"/>
          <w:b/>
          <w:color w:val="000000"/>
          <w:sz w:val="26"/>
        </w:rPr>
        <w:t>c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c quy</w:t>
      </w:r>
      <w:r>
        <w:rPr>
          <w:rFonts w:ascii="Times New Roman,Bold" w:eastAsia="Times New Roman,Bold" w:hAnsi="Times New Roman,Bold"/>
          <w:b/>
          <w:color w:val="000000"/>
          <w:sz w:val="26"/>
        </w:rPr>
        <w:t>ề</w:t>
      </w:r>
      <w:r>
        <w:rPr>
          <w:rFonts w:ascii="Times New Roman,Bold" w:eastAsia="Times New Roman,Bold" w:hAnsi="Times New Roman,Bold"/>
          <w:b/>
          <w:color w:val="000000"/>
          <w:sz w:val="26"/>
        </w:rPr>
        <w:t>n thi</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t l</w:t>
      </w:r>
      <w:r>
        <w:rPr>
          <w:rFonts w:ascii="Times New Roman,Bold" w:eastAsia="Times New Roman,Bold" w:hAnsi="Times New Roman,Bold"/>
          <w:b/>
          <w:color w:val="000000"/>
          <w:sz w:val="26"/>
        </w:rPr>
        <w:t>ậ</w:t>
      </w:r>
      <w:r>
        <w:rPr>
          <w:rFonts w:ascii="Times New Roman,Bold" w:eastAsia="Times New Roman,Bold" w:hAnsi="Times New Roman,Bold"/>
          <w:b/>
          <w:color w:val="000000"/>
          <w:sz w:val="26"/>
        </w:rPr>
        <w:t>p giá c</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 xml:space="preserve">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c quy</w:t>
      </w:r>
      <w:r>
        <w:rPr>
          <w:rFonts w:ascii="Times New Roman,Bold" w:eastAsia="Times New Roman,Bold" w:hAnsi="Times New Roman,Bold"/>
          <w:b/>
          <w:color w:val="000000"/>
          <w:sz w:val="26"/>
        </w:rPr>
        <w:t>ề</w:t>
      </w:r>
      <w:r>
        <w:rPr>
          <w:rFonts w:ascii="Times New Roman,Bold" w:eastAsia="Times New Roman,Bold" w:hAnsi="Times New Roman,Bold"/>
          <w:b/>
          <w:color w:val="000000"/>
          <w:sz w:val="26"/>
        </w:rPr>
        <w:t>n đ</w:t>
      </w:r>
      <w:r>
        <w:rPr>
          <w:rFonts w:ascii="Times New Roman,Bold" w:eastAsia="Times New Roman,Bold" w:hAnsi="Times New Roman,Bold"/>
          <w:b/>
          <w:color w:val="000000"/>
          <w:sz w:val="26"/>
        </w:rPr>
        <w:t>ể</w:t>
      </w:r>
      <w:r>
        <w:rPr>
          <w:rFonts w:ascii="Times New Roman,Bold" w:eastAsia="Times New Roman,Bold" w:hAnsi="Times New Roman,Bold"/>
          <w:b/>
          <w:color w:val="000000"/>
          <w:sz w:val="26"/>
        </w:rPr>
        <w:t xml:space="preserve"> nh</w:t>
      </w:r>
      <w:r>
        <w:rPr>
          <w:rFonts w:ascii="Times New Roman,Bold" w:eastAsia="Times New Roman,Bold" w:hAnsi="Times New Roman,Bold"/>
          <w:b/>
          <w:color w:val="000000"/>
          <w:sz w:val="26"/>
        </w:rPr>
        <w:t>ằ</w:t>
      </w:r>
      <w:r>
        <w:rPr>
          <w:rFonts w:ascii="Times New Roman,Bold" w:eastAsia="Times New Roman,Bold" w:hAnsi="Times New Roman,Bold"/>
          <w:b/>
          <w:color w:val="000000"/>
          <w:sz w:val="26"/>
        </w:rPr>
        <w:t>m m</w:t>
      </w:r>
      <w:r>
        <w:rPr>
          <w:rFonts w:ascii="Times New Roman,Bold" w:eastAsia="Times New Roman,Bold" w:hAnsi="Times New Roman,Bold"/>
          <w:b/>
          <w:color w:val="000000"/>
          <w:sz w:val="26"/>
        </w:rPr>
        <w:t>ụ</w:t>
      </w:r>
      <w:r>
        <w:rPr>
          <w:rFonts w:ascii="Times New Roman,Bold" w:eastAsia="Times New Roman,Bold" w:hAnsi="Times New Roman,Bold"/>
          <w:b/>
          <w:color w:val="000000"/>
          <w:sz w:val="26"/>
        </w:rPr>
        <w:t>c đích cu</w:t>
      </w:r>
      <w:r>
        <w:rPr>
          <w:rFonts w:ascii="Times New Roman,Bold" w:eastAsia="Times New Roman,Bold" w:hAnsi="Times New Roman,Bold"/>
          <w:b/>
          <w:color w:val="000000"/>
          <w:sz w:val="26"/>
        </w:rPr>
        <w:t>ố</w:t>
      </w:r>
      <w:r>
        <w:rPr>
          <w:rFonts w:ascii="Times New Roman,Bold" w:eastAsia="Times New Roman,Bold" w:hAnsi="Times New Roman,Bold"/>
          <w:b/>
          <w:color w:val="000000"/>
          <w:sz w:val="26"/>
        </w:rPr>
        <w:t xml:space="preserve">i cùng là gì? </w:t>
      </w:r>
    </w:p>
    <w:p w14:paraId="3003B7CE" w14:textId="77777777" w:rsidR="00B90F22" w:rsidRPr="008B5AE2" w:rsidRDefault="004D3BE9">
      <w:pPr>
        <w:autoSpaceDE w:val="0"/>
        <w:autoSpaceDN w:val="0"/>
        <w:spacing w:before="46" w:after="0" w:line="344" w:lineRule="exact"/>
        <w:rPr>
          <w:b/>
          <w:bCs/>
          <w:color w:val="FF0000"/>
          <w:u w:val="single"/>
        </w:rPr>
      </w:pPr>
      <w:proofErr w:type="gramStart"/>
      <w:r w:rsidRPr="008B5AE2">
        <w:rPr>
          <w:rFonts w:ascii="Times New Roman" w:eastAsia="Times New Roman" w:hAnsi="Times New Roman"/>
          <w:b/>
          <w:bCs/>
          <w:color w:val="FF0000"/>
          <w:w w:val="98"/>
          <w:sz w:val="26"/>
          <w:u w:val="single"/>
        </w:rPr>
        <w:t>A.</w:t>
      </w:r>
      <w:r w:rsidRPr="008B5AE2">
        <w:rPr>
          <w:rFonts w:ascii="Times New Roman" w:eastAsia="Times New Roman" w:hAnsi="Times New Roman"/>
          <w:b/>
          <w:bCs/>
          <w:color w:val="FF0000"/>
          <w:sz w:val="26"/>
          <w:u w:val="single"/>
        </w:rPr>
        <w:t>Thu</w:t>
      </w:r>
      <w:proofErr w:type="gramEnd"/>
      <w:r w:rsidRPr="008B5AE2">
        <w:rPr>
          <w:rFonts w:ascii="Times New Roman" w:eastAsia="Times New Roman" w:hAnsi="Times New Roman"/>
          <w:b/>
          <w:bCs/>
          <w:color w:val="FF0000"/>
          <w:sz w:val="26"/>
          <w:u w:val="single"/>
        </w:rPr>
        <w:t xml:space="preserve"> lợi nhuận độc quyền cao. </w:t>
      </w:r>
    </w:p>
    <w:p w14:paraId="19AF230B" w14:textId="77777777" w:rsidR="00B90F22" w:rsidRDefault="004D3BE9">
      <w:pPr>
        <w:autoSpaceDE w:val="0"/>
        <w:autoSpaceDN w:val="0"/>
        <w:spacing w:before="72" w:after="0" w:line="346" w:lineRule="exact"/>
      </w:pPr>
      <w:proofErr w:type="gramStart"/>
      <w:r>
        <w:rPr>
          <w:rFonts w:ascii="Times New Roman" w:eastAsia="Times New Roman" w:hAnsi="Times New Roman"/>
          <w:color w:val="000000"/>
          <w:w w:val="98"/>
          <w:sz w:val="26"/>
        </w:rPr>
        <w:t>B.</w:t>
      </w:r>
      <w:r>
        <w:rPr>
          <w:rFonts w:ascii="Times New Roman" w:eastAsia="Times New Roman" w:hAnsi="Times New Roman"/>
          <w:color w:val="000000"/>
          <w:sz w:val="26"/>
        </w:rPr>
        <w:t>Khống</w:t>
      </w:r>
      <w:proofErr w:type="gramEnd"/>
      <w:r>
        <w:rPr>
          <w:rFonts w:ascii="Times New Roman" w:eastAsia="Times New Roman" w:hAnsi="Times New Roman"/>
          <w:color w:val="000000"/>
          <w:sz w:val="26"/>
        </w:rPr>
        <w:t xml:space="preserve"> chế thị trường. </w:t>
      </w:r>
    </w:p>
    <w:p w14:paraId="6EE0223A"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Gây thiệt hại cho các đối thủ cạnh tranh. </w:t>
      </w:r>
    </w:p>
    <w:p w14:paraId="278E04FB"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Củng cố vai trò tổ chức độc quyền. </w:t>
      </w:r>
    </w:p>
    <w:p w14:paraId="0E61D90B" w14:textId="77777777" w:rsidR="00B90F22" w:rsidRDefault="004D3BE9">
      <w:pPr>
        <w:autoSpaceDE w:val="0"/>
        <w:autoSpaceDN w:val="0"/>
        <w:spacing w:before="60" w:after="0" w:line="390" w:lineRule="exact"/>
        <w:ind w:right="576"/>
      </w:pPr>
      <w:r>
        <w:rPr>
          <w:rFonts w:ascii="Times New Roman,Bold" w:eastAsia="Times New Roman,Bold" w:hAnsi="Times New Roman,Bold"/>
          <w:b/>
          <w:color w:val="000000"/>
          <w:w w:val="98"/>
          <w:sz w:val="26"/>
        </w:rPr>
        <w:t>48.</w:t>
      </w:r>
      <w:r>
        <w:rPr>
          <w:rFonts w:ascii="Times New Roman,Bold" w:eastAsia="Times New Roman,Bold" w:hAnsi="Times New Roman,Bold"/>
          <w:b/>
          <w:color w:val="000000"/>
          <w:sz w:val="26"/>
        </w:rPr>
        <w:t>S</w:t>
      </w:r>
      <w:r>
        <w:rPr>
          <w:rFonts w:ascii="Times New Roman,Bold" w:eastAsia="Times New Roman,Bold" w:hAnsi="Times New Roman,Bold"/>
          <w:b/>
          <w:color w:val="000000"/>
          <w:sz w:val="26"/>
        </w:rPr>
        <w:t>ự</w:t>
      </w:r>
      <w:r>
        <w:rPr>
          <w:rFonts w:ascii="Times New Roman,Bold" w:eastAsia="Times New Roman,Bold" w:hAnsi="Times New Roman,Bold"/>
          <w:b/>
          <w:color w:val="000000"/>
          <w:sz w:val="26"/>
        </w:rPr>
        <w:t xml:space="preserve"> hình thành các t</w:t>
      </w:r>
      <w:r>
        <w:rPr>
          <w:rFonts w:ascii="Times New Roman,Bold" w:eastAsia="Times New Roman,Bold" w:hAnsi="Times New Roman,Bold"/>
          <w:b/>
          <w:color w:val="000000"/>
          <w:sz w:val="26"/>
        </w:rPr>
        <w:t>ổ</w:t>
      </w:r>
      <w:r>
        <w:rPr>
          <w:rFonts w:ascii="Times New Roman,Bold" w:eastAsia="Times New Roman,Bold" w:hAnsi="Times New Roman,Bold"/>
          <w:b/>
          <w:color w:val="000000"/>
          <w:sz w:val="26"/>
        </w:rPr>
        <w:t xml:space="preserve"> ch</w:t>
      </w:r>
      <w:r>
        <w:rPr>
          <w:rFonts w:ascii="Times New Roman,Bold" w:eastAsia="Times New Roman,Bold" w:hAnsi="Times New Roman,Bold"/>
          <w:b/>
          <w:color w:val="000000"/>
          <w:sz w:val="26"/>
        </w:rPr>
        <w:t>ứ</w:t>
      </w:r>
      <w:r>
        <w:rPr>
          <w:rFonts w:ascii="Times New Roman,Bold" w:eastAsia="Times New Roman,Bold" w:hAnsi="Times New Roman,Bold"/>
          <w:b/>
          <w:color w:val="000000"/>
          <w:sz w:val="26"/>
        </w:rPr>
        <w:t>c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c quy</w:t>
      </w:r>
      <w:r>
        <w:rPr>
          <w:rFonts w:ascii="Times New Roman,Bold" w:eastAsia="Times New Roman,Bold" w:hAnsi="Times New Roman,Bold"/>
          <w:b/>
          <w:color w:val="000000"/>
          <w:sz w:val="26"/>
        </w:rPr>
        <w:t>ề</w:t>
      </w:r>
      <w:r>
        <w:rPr>
          <w:rFonts w:ascii="Times New Roman,Bold" w:eastAsia="Times New Roman,Bold" w:hAnsi="Times New Roman,Bold"/>
          <w:b/>
          <w:color w:val="000000"/>
          <w:sz w:val="26"/>
        </w:rPr>
        <w:t>n d</w:t>
      </w:r>
      <w:r>
        <w:rPr>
          <w:rFonts w:ascii="Times New Roman,Bold" w:eastAsia="Times New Roman,Bold" w:hAnsi="Times New Roman,Bold"/>
          <w:b/>
          <w:color w:val="000000"/>
          <w:sz w:val="26"/>
        </w:rPr>
        <w:t>ự</w:t>
      </w:r>
      <w:r>
        <w:rPr>
          <w:rFonts w:ascii="Times New Roman,Bold" w:eastAsia="Times New Roman,Bold" w:hAnsi="Times New Roman,Bold"/>
          <w:b/>
          <w:color w:val="000000"/>
          <w:sz w:val="26"/>
        </w:rPr>
        <w:t>a trên cơ s</w:t>
      </w:r>
      <w:r>
        <w:rPr>
          <w:rFonts w:ascii="Times New Roman,Bold" w:eastAsia="Times New Roman,Bold" w:hAnsi="Times New Roman,Bold"/>
          <w:b/>
          <w:color w:val="000000"/>
          <w:sz w:val="26"/>
        </w:rPr>
        <w:t>ở</w:t>
      </w:r>
      <w:r>
        <w:rPr>
          <w:rFonts w:ascii="Times New Roman,Bold" w:eastAsia="Times New Roman,Bold" w:hAnsi="Times New Roman,Bold"/>
          <w:b/>
          <w:color w:val="000000"/>
          <w:sz w:val="26"/>
        </w:rPr>
        <w:t xml:space="preserve"> ch</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 xml:space="preserve"> y</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u tr</w:t>
      </w:r>
      <w:r>
        <w:rPr>
          <w:rFonts w:ascii="Times New Roman,Bold" w:eastAsia="Times New Roman,Bold" w:hAnsi="Times New Roman,Bold"/>
          <w:b/>
          <w:color w:val="000000"/>
          <w:sz w:val="26"/>
        </w:rPr>
        <w:t>ự</w:t>
      </w:r>
      <w:r>
        <w:rPr>
          <w:rFonts w:ascii="Times New Roman,Bold" w:eastAsia="Times New Roman,Bold" w:hAnsi="Times New Roman,Bold"/>
          <w:b/>
          <w:color w:val="000000"/>
          <w:sz w:val="26"/>
        </w:rPr>
        <w:t>c ti</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 xml:space="preserve">p nào? </w:t>
      </w:r>
      <w:r>
        <w:rPr>
          <w:rFonts w:ascii="Times New Roman" w:eastAsia="Times New Roman" w:hAnsi="Times New Roman"/>
          <w:color w:val="000000"/>
          <w:w w:val="98"/>
          <w:sz w:val="26"/>
        </w:rPr>
        <w:t>A.</w:t>
      </w:r>
      <w:r>
        <w:rPr>
          <w:rFonts w:ascii="Times New Roman" w:eastAsia="Times New Roman" w:hAnsi="Times New Roman"/>
          <w:color w:val="000000"/>
          <w:sz w:val="26"/>
        </w:rPr>
        <w:t xml:space="preserve">Sản xuất nhỏ phân tán. </w:t>
      </w:r>
    </w:p>
    <w:p w14:paraId="5AD035E3" w14:textId="77777777" w:rsidR="00B90F22" w:rsidRPr="008B5AE2" w:rsidRDefault="004D3BE9">
      <w:pPr>
        <w:autoSpaceDE w:val="0"/>
        <w:autoSpaceDN w:val="0"/>
        <w:spacing w:before="72" w:after="0" w:line="346" w:lineRule="exact"/>
        <w:rPr>
          <w:b/>
          <w:bCs/>
          <w:color w:val="FF0000"/>
          <w:u w:val="single"/>
        </w:rPr>
      </w:pPr>
      <w:proofErr w:type="gramStart"/>
      <w:r w:rsidRPr="008B5AE2">
        <w:rPr>
          <w:rFonts w:ascii="Times New Roman" w:eastAsia="Times New Roman" w:hAnsi="Times New Roman"/>
          <w:b/>
          <w:bCs/>
          <w:color w:val="FF0000"/>
          <w:w w:val="98"/>
          <w:sz w:val="26"/>
          <w:u w:val="single"/>
        </w:rPr>
        <w:t>B.</w:t>
      </w:r>
      <w:r w:rsidRPr="008B5AE2">
        <w:rPr>
          <w:rFonts w:ascii="Times New Roman" w:eastAsia="Times New Roman" w:hAnsi="Times New Roman"/>
          <w:b/>
          <w:bCs/>
          <w:color w:val="FF0000"/>
          <w:sz w:val="26"/>
          <w:u w:val="single"/>
        </w:rPr>
        <w:t>Tích</w:t>
      </w:r>
      <w:proofErr w:type="gramEnd"/>
      <w:r w:rsidRPr="008B5AE2">
        <w:rPr>
          <w:rFonts w:ascii="Times New Roman" w:eastAsia="Times New Roman" w:hAnsi="Times New Roman"/>
          <w:b/>
          <w:bCs/>
          <w:color w:val="FF0000"/>
          <w:sz w:val="26"/>
          <w:u w:val="single"/>
        </w:rPr>
        <w:t xml:space="preserve"> tụ, tập trung sản xuất và sự ra đời của các xí nghiệp quy mô lớn. </w:t>
      </w:r>
    </w:p>
    <w:p w14:paraId="00B03CD4"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Sự xuất hiện các thành tựu mới của khoa học. </w:t>
      </w:r>
    </w:p>
    <w:p w14:paraId="041A520F" w14:textId="77777777" w:rsidR="00B90F22" w:rsidRDefault="004D3BE9">
      <w:pPr>
        <w:autoSpaceDE w:val="0"/>
        <w:autoSpaceDN w:val="0"/>
        <w:spacing w:before="72" w:after="0" w:line="34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Sự hoàn thiện quan hệ sản xuất tư bản chủ nghĩa. </w:t>
      </w:r>
    </w:p>
    <w:p w14:paraId="00CAB00B" w14:textId="77777777" w:rsidR="00B90F22" w:rsidRDefault="004D3BE9">
      <w:pPr>
        <w:autoSpaceDE w:val="0"/>
        <w:autoSpaceDN w:val="0"/>
        <w:spacing w:before="88" w:after="0" w:line="330" w:lineRule="exact"/>
        <w:ind w:right="144"/>
      </w:pPr>
      <w:r>
        <w:rPr>
          <w:rFonts w:ascii="Times New Roman,Bold" w:eastAsia="Times New Roman,Bold" w:hAnsi="Times New Roman,Bold"/>
          <w:b/>
          <w:color w:val="000000"/>
          <w:sz w:val="26"/>
        </w:rPr>
        <w:t>Câu 49. Nhà kinh đi</w:t>
      </w:r>
      <w:r>
        <w:rPr>
          <w:rFonts w:ascii="Times New Roman,Bold" w:eastAsia="Times New Roman,Bold" w:hAnsi="Times New Roman,Bold"/>
          <w:b/>
          <w:color w:val="000000"/>
          <w:sz w:val="26"/>
        </w:rPr>
        <w:t>ể</w:t>
      </w:r>
      <w:r>
        <w:rPr>
          <w:rFonts w:ascii="Times New Roman,Bold" w:eastAsia="Times New Roman,Bold" w:hAnsi="Times New Roman,Bold"/>
          <w:b/>
          <w:color w:val="000000"/>
          <w:sz w:val="26"/>
        </w:rPr>
        <w:t>n nào sau đây nghiên c</w:t>
      </w:r>
      <w:r>
        <w:rPr>
          <w:rFonts w:ascii="Times New Roman,Bold" w:eastAsia="Times New Roman,Bold" w:hAnsi="Times New Roman,Bold"/>
          <w:b/>
          <w:color w:val="000000"/>
          <w:sz w:val="26"/>
        </w:rPr>
        <w:t>ứ</w:t>
      </w:r>
      <w:r>
        <w:rPr>
          <w:rFonts w:ascii="Times New Roman,Bold" w:eastAsia="Times New Roman,Bold" w:hAnsi="Times New Roman,Bold"/>
          <w:b/>
          <w:color w:val="000000"/>
          <w:sz w:val="26"/>
        </w:rPr>
        <w:t>u sâu v</w:t>
      </w:r>
      <w:r>
        <w:rPr>
          <w:rFonts w:ascii="Times New Roman,Bold" w:eastAsia="Times New Roman,Bold" w:hAnsi="Times New Roman,Bold"/>
          <w:b/>
          <w:color w:val="000000"/>
          <w:sz w:val="26"/>
        </w:rPr>
        <w:t>ề</w:t>
      </w:r>
      <w:r>
        <w:rPr>
          <w:rFonts w:ascii="Times New Roman,Bold" w:eastAsia="Times New Roman,Bold" w:hAnsi="Times New Roman,Bold"/>
          <w:b/>
          <w:color w:val="000000"/>
          <w:sz w:val="26"/>
        </w:rPr>
        <w:t xml:space="preserve">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c quy</w:t>
      </w:r>
      <w:r>
        <w:rPr>
          <w:rFonts w:ascii="Times New Roman,Bold" w:eastAsia="Times New Roman,Bold" w:hAnsi="Times New Roman,Bold"/>
          <w:b/>
          <w:color w:val="000000"/>
          <w:sz w:val="26"/>
        </w:rPr>
        <w:t>ề</w:t>
      </w:r>
      <w:r>
        <w:rPr>
          <w:rFonts w:ascii="Times New Roman,Bold" w:eastAsia="Times New Roman,Bold" w:hAnsi="Times New Roman,Bold"/>
          <w:b/>
          <w:color w:val="000000"/>
          <w:sz w:val="26"/>
        </w:rPr>
        <w:t>n và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c quy</w:t>
      </w:r>
      <w:r>
        <w:rPr>
          <w:rFonts w:ascii="Times New Roman,Bold" w:eastAsia="Times New Roman,Bold" w:hAnsi="Times New Roman,Bold"/>
          <w:b/>
          <w:color w:val="000000"/>
          <w:sz w:val="26"/>
        </w:rPr>
        <w:t>ề</w:t>
      </w:r>
      <w:r>
        <w:rPr>
          <w:rFonts w:ascii="Times New Roman,Bold" w:eastAsia="Times New Roman,Bold" w:hAnsi="Times New Roman,Bold"/>
          <w:b/>
          <w:color w:val="000000"/>
          <w:sz w:val="26"/>
        </w:rPr>
        <w:t>n nhà nư</w:t>
      </w:r>
      <w:r>
        <w:rPr>
          <w:rFonts w:ascii="Times New Roman,Bold" w:eastAsia="Times New Roman,Bold" w:hAnsi="Times New Roman,Bold"/>
          <w:b/>
          <w:color w:val="000000"/>
          <w:sz w:val="26"/>
        </w:rPr>
        <w:t>ớ</w:t>
      </w:r>
      <w:r>
        <w:rPr>
          <w:rFonts w:ascii="Times New Roman,Bold" w:eastAsia="Times New Roman,Bold" w:hAnsi="Times New Roman,Bold"/>
          <w:b/>
          <w:color w:val="000000"/>
          <w:sz w:val="26"/>
        </w:rPr>
        <w:t xml:space="preserve">c? </w:t>
      </w:r>
    </w:p>
    <w:p w14:paraId="7AD04382" w14:textId="77777777" w:rsidR="00B90F22" w:rsidRDefault="004D3BE9">
      <w:pPr>
        <w:autoSpaceDE w:val="0"/>
        <w:autoSpaceDN w:val="0"/>
        <w:spacing w:after="0" w:line="398" w:lineRule="exact"/>
        <w:ind w:right="144"/>
      </w:pPr>
      <w:r w:rsidRPr="008B5AE2">
        <w:rPr>
          <w:rFonts w:ascii="Times New Roman" w:eastAsia="Times New Roman" w:hAnsi="Times New Roman"/>
          <w:b/>
          <w:bCs/>
          <w:color w:val="FF0000"/>
          <w:w w:val="98"/>
          <w:sz w:val="26"/>
          <w:u w:val="single"/>
        </w:rPr>
        <w:t>A.</w:t>
      </w:r>
      <w:r w:rsidRPr="008B5AE2">
        <w:rPr>
          <w:rFonts w:ascii="Times New Roman" w:eastAsia="Times New Roman" w:hAnsi="Times New Roman"/>
          <w:b/>
          <w:bCs/>
          <w:color w:val="FF0000"/>
          <w:sz w:val="26"/>
          <w:u w:val="single"/>
        </w:rPr>
        <w:t>V.</w:t>
      </w:r>
      <w:proofErr w:type="gramStart"/>
      <w:r w:rsidRPr="008B5AE2">
        <w:rPr>
          <w:rFonts w:ascii="Times New Roman" w:eastAsia="Times New Roman" w:hAnsi="Times New Roman"/>
          <w:b/>
          <w:bCs/>
          <w:color w:val="FF0000"/>
          <w:sz w:val="26"/>
          <w:u w:val="single"/>
        </w:rPr>
        <w:t>I.Lênin</w:t>
      </w:r>
      <w:proofErr w:type="gramEnd"/>
      <w:r w:rsidRPr="008B5AE2">
        <w:rPr>
          <w:rFonts w:ascii="Times New Roman" w:eastAsia="Times New Roman" w:hAnsi="Times New Roman"/>
          <w:b/>
          <w:bCs/>
          <w:color w:val="FF0000"/>
          <w:sz w:val="26"/>
          <w:u w:val="single"/>
        </w:rPr>
        <w:t xml:space="preserve"> </w:t>
      </w:r>
      <w:r w:rsidRPr="008B5AE2">
        <w:rPr>
          <w:b/>
          <w:bCs/>
          <w:u w:val="single"/>
        </w:rPr>
        <w:br/>
      </w:r>
      <w:r>
        <w:rPr>
          <w:rFonts w:ascii="Times New Roman" w:eastAsia="Times New Roman" w:hAnsi="Times New Roman"/>
          <w:color w:val="000000"/>
          <w:w w:val="98"/>
          <w:sz w:val="26"/>
        </w:rPr>
        <w:t>B.</w:t>
      </w:r>
      <w:r>
        <w:rPr>
          <w:rFonts w:ascii="Times New Roman" w:eastAsia="Times New Roman" w:hAnsi="Times New Roman"/>
          <w:color w:val="000000"/>
          <w:sz w:val="26"/>
        </w:rPr>
        <w:t xml:space="preserve">C.Mác </w:t>
      </w:r>
      <w:r>
        <w:br/>
      </w:r>
      <w:r>
        <w:rPr>
          <w:rFonts w:ascii="Times New Roman" w:eastAsia="Times New Roman" w:hAnsi="Times New Roman"/>
          <w:color w:val="000000"/>
          <w:w w:val="98"/>
          <w:sz w:val="26"/>
        </w:rPr>
        <w:t>C.</w:t>
      </w:r>
      <w:r>
        <w:rPr>
          <w:rFonts w:ascii="Times New Roman" w:eastAsia="Times New Roman" w:hAnsi="Times New Roman"/>
          <w:color w:val="000000"/>
          <w:sz w:val="26"/>
        </w:rPr>
        <w:t xml:space="preserve">Ph.Ăngghen </w:t>
      </w:r>
      <w:r>
        <w:br/>
      </w:r>
      <w:r>
        <w:rPr>
          <w:rFonts w:ascii="Times New Roman" w:eastAsia="Times New Roman" w:hAnsi="Times New Roman"/>
          <w:color w:val="000000"/>
          <w:w w:val="98"/>
          <w:sz w:val="26"/>
        </w:rPr>
        <w:t>D.</w:t>
      </w:r>
      <w:r>
        <w:rPr>
          <w:rFonts w:ascii="Times New Roman" w:eastAsia="Times New Roman" w:hAnsi="Times New Roman"/>
          <w:color w:val="000000"/>
          <w:sz w:val="26"/>
        </w:rPr>
        <w:t xml:space="preserve">C.Mác và Ăng ghen </w:t>
      </w:r>
      <w:r>
        <w:br/>
      </w:r>
      <w:r>
        <w:rPr>
          <w:rFonts w:ascii="Times New Roman,Bold" w:eastAsia="Times New Roman,Bold" w:hAnsi="Times New Roman,Bold"/>
          <w:b/>
          <w:color w:val="000000"/>
          <w:sz w:val="26"/>
        </w:rPr>
        <w:t>Câu 50: Bi</w:t>
      </w:r>
      <w:r>
        <w:rPr>
          <w:rFonts w:ascii="Times New Roman,Bold" w:eastAsia="Times New Roman,Bold" w:hAnsi="Times New Roman,Bold"/>
          <w:b/>
          <w:color w:val="000000"/>
          <w:sz w:val="26"/>
        </w:rPr>
        <w:t>ể</w:t>
      </w:r>
      <w:r>
        <w:rPr>
          <w:rFonts w:ascii="Times New Roman,Bold" w:eastAsia="Times New Roman,Bold" w:hAnsi="Times New Roman,Bold"/>
          <w:b/>
          <w:color w:val="000000"/>
          <w:sz w:val="26"/>
        </w:rPr>
        <w:t>u hi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n m</w:t>
      </w:r>
      <w:r>
        <w:rPr>
          <w:rFonts w:ascii="Times New Roman,Bold" w:eastAsia="Times New Roman,Bold" w:hAnsi="Times New Roman,Bold"/>
          <w:b/>
          <w:color w:val="000000"/>
          <w:sz w:val="26"/>
        </w:rPr>
        <w:t>ớ</w:t>
      </w:r>
      <w:r>
        <w:rPr>
          <w:rFonts w:ascii="Times New Roman,Bold" w:eastAsia="Times New Roman,Bold" w:hAnsi="Times New Roman,Bold"/>
          <w:b/>
          <w:color w:val="000000"/>
          <w:sz w:val="26"/>
        </w:rPr>
        <w:t>i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a tích t</w:t>
      </w:r>
      <w:r>
        <w:rPr>
          <w:rFonts w:ascii="Times New Roman,Bold" w:eastAsia="Times New Roman,Bold" w:hAnsi="Times New Roman,Bold"/>
          <w:b/>
          <w:color w:val="000000"/>
          <w:sz w:val="26"/>
        </w:rPr>
        <w:t>ụ</w:t>
      </w:r>
      <w:r>
        <w:rPr>
          <w:rFonts w:ascii="Times New Roman,Bold" w:eastAsia="Times New Roman,Bold" w:hAnsi="Times New Roman,Bold"/>
          <w:b/>
          <w:color w:val="000000"/>
          <w:sz w:val="26"/>
        </w:rPr>
        <w:t xml:space="preserve"> và t</w:t>
      </w:r>
      <w:r>
        <w:rPr>
          <w:rFonts w:ascii="Times New Roman,Bold" w:eastAsia="Times New Roman,Bold" w:hAnsi="Times New Roman,Bold"/>
          <w:b/>
          <w:color w:val="000000"/>
          <w:sz w:val="26"/>
        </w:rPr>
        <w:t>ậ</w:t>
      </w:r>
      <w:r>
        <w:rPr>
          <w:rFonts w:ascii="Times New Roman,Bold" w:eastAsia="Times New Roman,Bold" w:hAnsi="Times New Roman,Bold"/>
          <w:b/>
          <w:color w:val="000000"/>
          <w:sz w:val="26"/>
        </w:rPr>
        <w:t>p trung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trong ch</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 xml:space="preserve"> nghĩa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 xml:space="preserve">n ngày nay là: </w:t>
      </w:r>
      <w:r>
        <w:br/>
      </w:r>
      <w:r>
        <w:rPr>
          <w:rFonts w:ascii="Times New Roman" w:eastAsia="Times New Roman" w:hAnsi="Times New Roman"/>
          <w:color w:val="000000"/>
          <w:w w:val="98"/>
          <w:sz w:val="26"/>
        </w:rPr>
        <w:t>A.</w:t>
      </w:r>
      <w:r>
        <w:rPr>
          <w:rFonts w:ascii="Times New Roman" w:eastAsia="Times New Roman" w:hAnsi="Times New Roman"/>
          <w:color w:val="000000"/>
          <w:sz w:val="26"/>
        </w:rPr>
        <w:t xml:space="preserve">Hình thành các tổ chức độc quyền lớn Concern và Conglomerate. </w:t>
      </w:r>
    </w:p>
    <w:p w14:paraId="22BAC4EC" w14:textId="77777777" w:rsidR="00B90F22" w:rsidRDefault="004D3BE9">
      <w:pPr>
        <w:autoSpaceDE w:val="0"/>
        <w:autoSpaceDN w:val="0"/>
        <w:spacing w:before="70" w:after="0" w:line="346"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Sự phát triển của các xí nghiệp nhỏ và vừa. </w:t>
      </w:r>
    </w:p>
    <w:p w14:paraId="7221547E"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Độc quyền xuất hiện cả ở những nước đang phát triển. </w:t>
      </w:r>
    </w:p>
    <w:p w14:paraId="03B35FE9" w14:textId="77777777" w:rsidR="00B90F22" w:rsidRPr="008B5AE2" w:rsidRDefault="004D3BE9">
      <w:pPr>
        <w:autoSpaceDE w:val="0"/>
        <w:autoSpaceDN w:val="0"/>
        <w:spacing w:before="78" w:after="0" w:line="346" w:lineRule="exact"/>
        <w:rPr>
          <w:b/>
          <w:bCs/>
          <w:color w:val="FF0000"/>
          <w:u w:val="single"/>
        </w:rPr>
      </w:pPr>
      <w:r w:rsidRPr="008B5AE2">
        <w:rPr>
          <w:rFonts w:ascii="Times New Roman" w:eastAsia="Times New Roman" w:hAnsi="Times New Roman"/>
          <w:b/>
          <w:bCs/>
          <w:color w:val="FF0000"/>
          <w:w w:val="98"/>
          <w:sz w:val="26"/>
          <w:u w:val="single"/>
        </w:rPr>
        <w:t>D.</w:t>
      </w:r>
      <w:r w:rsidRPr="008B5AE2">
        <w:rPr>
          <w:rFonts w:ascii="Times New Roman" w:eastAsia="Times New Roman" w:hAnsi="Times New Roman"/>
          <w:b/>
          <w:bCs/>
          <w:color w:val="FF0000"/>
          <w:sz w:val="26"/>
          <w:u w:val="single"/>
        </w:rPr>
        <w:t xml:space="preserve">Cả ba phương án đều đúng. </w:t>
      </w:r>
    </w:p>
    <w:p w14:paraId="1373241F" w14:textId="77777777" w:rsidR="00B90F22" w:rsidRDefault="004D3BE9">
      <w:pPr>
        <w:autoSpaceDE w:val="0"/>
        <w:autoSpaceDN w:val="0"/>
        <w:spacing w:before="144" w:after="0" w:line="300" w:lineRule="exact"/>
      </w:pPr>
      <w:r>
        <w:rPr>
          <w:rFonts w:ascii="Times New Roman,Bold" w:eastAsia="Times New Roman,Bold" w:hAnsi="Times New Roman,Bold"/>
          <w:b/>
          <w:color w:val="000000"/>
          <w:sz w:val="26"/>
        </w:rPr>
        <w:t>Câu 51: Ch</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 xml:space="preserve"> nghĩa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phát tri</w:t>
      </w:r>
      <w:r>
        <w:rPr>
          <w:rFonts w:ascii="Times New Roman,Bold" w:eastAsia="Times New Roman,Bold" w:hAnsi="Times New Roman,Bold"/>
          <w:b/>
          <w:color w:val="000000"/>
          <w:sz w:val="26"/>
        </w:rPr>
        <w:t>ể</w:t>
      </w:r>
      <w:r>
        <w:rPr>
          <w:rFonts w:ascii="Times New Roman,Bold" w:eastAsia="Times New Roman,Bold" w:hAnsi="Times New Roman,Bold"/>
          <w:b/>
          <w:color w:val="000000"/>
          <w:sz w:val="26"/>
        </w:rPr>
        <w:t>n đ</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n m</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t trình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 xml:space="preserve"> nh</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t đ</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nh t</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t y</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u b</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thay th</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 xml:space="preserve"> là do mâu thu</w:t>
      </w:r>
      <w:r>
        <w:rPr>
          <w:rFonts w:ascii="Times New Roman,Bold" w:eastAsia="Times New Roman,Bold" w:hAnsi="Times New Roman,Bold"/>
          <w:b/>
          <w:color w:val="000000"/>
          <w:sz w:val="26"/>
        </w:rPr>
        <w:t>ẫ</w:t>
      </w:r>
      <w:r>
        <w:rPr>
          <w:rFonts w:ascii="Times New Roman,Bold" w:eastAsia="Times New Roman,Bold" w:hAnsi="Times New Roman,Bold"/>
          <w:b/>
          <w:color w:val="000000"/>
          <w:sz w:val="26"/>
        </w:rPr>
        <w:t>n cơ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 xml:space="preserve">n nào? </w:t>
      </w:r>
    </w:p>
    <w:p w14:paraId="433D6EC3" w14:textId="77777777" w:rsidR="00B90F22" w:rsidRDefault="004D3BE9">
      <w:pPr>
        <w:autoSpaceDE w:val="0"/>
        <w:autoSpaceDN w:val="0"/>
        <w:spacing w:before="42" w:after="0" w:line="346"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Mâu thuẫn giữa sự giàu có với sự nghèo khổ. </w:t>
      </w:r>
    </w:p>
    <w:p w14:paraId="26CEFCD8"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Mâu thuẫn giữa dân chủ và độc tài. </w:t>
      </w:r>
    </w:p>
    <w:p w14:paraId="6DC6A150"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Mâu thuẫn giữa các nước chậm phát triển với các nước phát triển. </w:t>
      </w:r>
    </w:p>
    <w:p w14:paraId="782778C3" w14:textId="77777777" w:rsidR="00B90F22" w:rsidRPr="008B5AE2" w:rsidRDefault="004D3BE9">
      <w:pPr>
        <w:autoSpaceDE w:val="0"/>
        <w:autoSpaceDN w:val="0"/>
        <w:spacing w:before="118" w:after="0" w:line="300" w:lineRule="exact"/>
        <w:rPr>
          <w:b/>
          <w:bCs/>
          <w:color w:val="FF0000"/>
          <w:u w:val="single"/>
        </w:rPr>
      </w:pPr>
      <w:r w:rsidRPr="008B5AE2">
        <w:rPr>
          <w:rFonts w:ascii="Times New Roman" w:eastAsia="Times New Roman" w:hAnsi="Times New Roman"/>
          <w:b/>
          <w:bCs/>
          <w:color w:val="FF0000"/>
          <w:w w:val="98"/>
          <w:sz w:val="26"/>
          <w:u w:val="single"/>
        </w:rPr>
        <w:t>D.</w:t>
      </w:r>
      <w:r w:rsidRPr="008B5AE2">
        <w:rPr>
          <w:rFonts w:ascii="Times New Roman" w:eastAsia="Times New Roman" w:hAnsi="Times New Roman"/>
          <w:b/>
          <w:bCs/>
          <w:color w:val="FF0000"/>
          <w:sz w:val="26"/>
          <w:u w:val="single"/>
        </w:rPr>
        <w:t xml:space="preserve">Mâu thuẫn giữa trình độ xã hội hoá ngày càng cao của lực lượng sản xuất với quan hệ sản xuất dựa trên chiếm hữu tư nhân tư bản chủ nghĩa về tư liệu sản xuất. </w:t>
      </w:r>
    </w:p>
    <w:p w14:paraId="1D50D70A" w14:textId="77777777" w:rsidR="00B90F22" w:rsidRDefault="004D3BE9">
      <w:pPr>
        <w:autoSpaceDE w:val="0"/>
        <w:autoSpaceDN w:val="0"/>
        <w:spacing w:before="90" w:after="0" w:line="360" w:lineRule="exact"/>
      </w:pPr>
      <w:r>
        <w:rPr>
          <w:rFonts w:ascii="Times New Roman,Bold" w:eastAsia="Times New Roman,Bold" w:hAnsi="Times New Roman,Bold"/>
          <w:b/>
          <w:color w:val="000000"/>
          <w:w w:val="98"/>
          <w:sz w:val="26"/>
        </w:rPr>
        <w:t>52.</w:t>
      </w:r>
      <w:r>
        <w:rPr>
          <w:rFonts w:ascii="Times New Roman,Bold" w:eastAsia="Times New Roman,Bold" w:hAnsi="Times New Roman,Bold"/>
          <w:b/>
          <w:color w:val="000000"/>
          <w:sz w:val="26"/>
        </w:rPr>
        <w:t>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 xml:space="preserve">n tài chính là gì? </w:t>
      </w:r>
    </w:p>
    <w:p w14:paraId="41565A66" w14:textId="77777777" w:rsidR="00B90F22" w:rsidRDefault="004D3BE9">
      <w:pPr>
        <w:autoSpaceDE w:val="0"/>
        <w:autoSpaceDN w:val="0"/>
        <w:spacing w:before="790" w:after="0" w:line="320" w:lineRule="exact"/>
        <w:jc w:val="center"/>
      </w:pPr>
      <w:r>
        <w:rPr>
          <w:rFonts w:ascii="Times New Roman" w:eastAsia="Times New Roman" w:hAnsi="Times New Roman"/>
          <w:color w:val="000000"/>
          <w:sz w:val="24"/>
        </w:rPr>
        <w:t xml:space="preserve">10 </w:t>
      </w:r>
    </w:p>
    <w:p w14:paraId="28D6C4A3" w14:textId="77777777" w:rsidR="00B90F22" w:rsidRDefault="00B90F22">
      <w:pPr>
        <w:sectPr w:rsidR="00B90F22">
          <w:pgSz w:w="12240" w:h="15840"/>
          <w:pgMar w:top="706" w:right="1440" w:bottom="492" w:left="1440" w:header="720" w:footer="720" w:gutter="0"/>
          <w:cols w:space="720"/>
          <w:docGrid w:linePitch="360"/>
        </w:sectPr>
      </w:pPr>
    </w:p>
    <w:p w14:paraId="524262ED" w14:textId="77777777" w:rsidR="00B90F22" w:rsidRDefault="00B90F22">
      <w:pPr>
        <w:autoSpaceDE w:val="0"/>
        <w:autoSpaceDN w:val="0"/>
        <w:spacing w:after="478" w:line="220" w:lineRule="exact"/>
      </w:pPr>
    </w:p>
    <w:p w14:paraId="57DA0366" w14:textId="77777777" w:rsidR="00B90F22" w:rsidRPr="008B5AE2" w:rsidRDefault="004D3BE9">
      <w:pPr>
        <w:autoSpaceDE w:val="0"/>
        <w:autoSpaceDN w:val="0"/>
        <w:spacing w:before="46" w:after="0" w:line="298" w:lineRule="exact"/>
        <w:ind w:right="144"/>
        <w:rPr>
          <w:b/>
          <w:bCs/>
          <w:color w:val="FF0000"/>
          <w:u w:val="single"/>
        </w:rPr>
      </w:pPr>
      <w:proofErr w:type="gramStart"/>
      <w:r w:rsidRPr="008B5AE2">
        <w:rPr>
          <w:rFonts w:ascii="Times New Roman" w:eastAsia="Times New Roman" w:hAnsi="Times New Roman"/>
          <w:b/>
          <w:bCs/>
          <w:color w:val="FF0000"/>
          <w:w w:val="98"/>
          <w:sz w:val="26"/>
          <w:u w:val="single"/>
        </w:rPr>
        <w:t>A.</w:t>
      </w:r>
      <w:r w:rsidRPr="008B5AE2">
        <w:rPr>
          <w:rFonts w:ascii="Times New Roman" w:eastAsia="Times New Roman" w:hAnsi="Times New Roman"/>
          <w:b/>
          <w:bCs/>
          <w:color w:val="FF0000"/>
          <w:sz w:val="26"/>
          <w:u w:val="single"/>
        </w:rPr>
        <w:t>Là</w:t>
      </w:r>
      <w:proofErr w:type="gramEnd"/>
      <w:r w:rsidRPr="008B5AE2">
        <w:rPr>
          <w:rFonts w:ascii="Times New Roman" w:eastAsia="Times New Roman" w:hAnsi="Times New Roman"/>
          <w:b/>
          <w:bCs/>
          <w:color w:val="FF0000"/>
          <w:sz w:val="26"/>
          <w:u w:val="single"/>
        </w:rPr>
        <w:t xml:space="preserve"> kết quả của sự hợp nhất giữa tư bản ngân hàng của một số ít ngân hàng độc quyền lớn nhất, với tư bản của những liên minh độc quyền các nhà công nghiệp. </w:t>
      </w:r>
    </w:p>
    <w:p w14:paraId="61C15012" w14:textId="77777777" w:rsidR="00B90F22" w:rsidRDefault="004D3BE9">
      <w:pPr>
        <w:autoSpaceDE w:val="0"/>
        <w:autoSpaceDN w:val="0"/>
        <w:spacing w:before="76" w:after="0" w:line="344" w:lineRule="exact"/>
      </w:pPr>
      <w:proofErr w:type="gramStart"/>
      <w:r>
        <w:rPr>
          <w:rFonts w:ascii="Times New Roman" w:eastAsia="Times New Roman" w:hAnsi="Times New Roman"/>
          <w:color w:val="000000"/>
          <w:w w:val="98"/>
          <w:sz w:val="26"/>
        </w:rPr>
        <w:t>B.</w:t>
      </w:r>
      <w:r>
        <w:rPr>
          <w:rFonts w:ascii="Times New Roman" w:eastAsia="Times New Roman" w:hAnsi="Times New Roman"/>
          <w:color w:val="000000"/>
          <w:sz w:val="26"/>
        </w:rPr>
        <w:t>Là</w:t>
      </w:r>
      <w:proofErr w:type="gramEnd"/>
      <w:r>
        <w:rPr>
          <w:rFonts w:ascii="Times New Roman" w:eastAsia="Times New Roman" w:hAnsi="Times New Roman"/>
          <w:color w:val="000000"/>
          <w:sz w:val="26"/>
        </w:rPr>
        <w:t xml:space="preserve"> tư bản do sự liên kết về tài chính giữa các nhà tư bản hợp thành. </w:t>
      </w:r>
    </w:p>
    <w:p w14:paraId="5029B195" w14:textId="77777777" w:rsidR="00B90F22" w:rsidRDefault="004D3BE9">
      <w:pPr>
        <w:autoSpaceDE w:val="0"/>
        <w:autoSpaceDN w:val="0"/>
        <w:spacing w:before="72"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Là những tư bản đầu tư trong lĩnh vực tài chính. </w:t>
      </w:r>
    </w:p>
    <w:p w14:paraId="6A8E824F"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Là kết quả hợp nhất giữa tư bản sản xuất và tư bản ngân hàng. </w:t>
      </w:r>
    </w:p>
    <w:p w14:paraId="782A0117" w14:textId="77777777" w:rsidR="00B90F22" w:rsidRDefault="004D3BE9">
      <w:pPr>
        <w:autoSpaceDE w:val="0"/>
        <w:autoSpaceDN w:val="0"/>
        <w:spacing w:before="92" w:after="0" w:line="358" w:lineRule="exact"/>
      </w:pPr>
      <w:r>
        <w:rPr>
          <w:rFonts w:ascii="Times New Roman,Bold" w:eastAsia="Times New Roman,Bold" w:hAnsi="Times New Roman,Bold"/>
          <w:b/>
          <w:color w:val="000000"/>
          <w:w w:val="98"/>
          <w:sz w:val="26"/>
        </w:rPr>
        <w:t>53.</w:t>
      </w:r>
      <w:r>
        <w:rPr>
          <w:rFonts w:ascii="Times New Roman,Bold" w:eastAsia="Times New Roman,Bold" w:hAnsi="Times New Roman,Bold"/>
          <w:b/>
          <w:color w:val="000000"/>
          <w:sz w:val="26"/>
        </w:rPr>
        <w:t>S</w:t>
      </w:r>
      <w:r>
        <w:rPr>
          <w:rFonts w:ascii="Times New Roman,Bold" w:eastAsia="Times New Roman,Bold" w:hAnsi="Times New Roman,Bold"/>
          <w:b/>
          <w:color w:val="000000"/>
          <w:sz w:val="26"/>
        </w:rPr>
        <w:t>ự</w:t>
      </w:r>
      <w:r>
        <w:rPr>
          <w:rFonts w:ascii="Times New Roman,Bold" w:eastAsia="Times New Roman,Bold" w:hAnsi="Times New Roman,Bold"/>
          <w:b/>
          <w:color w:val="000000"/>
          <w:sz w:val="26"/>
        </w:rPr>
        <w:t xml:space="preserve"> ra đ</w:t>
      </w:r>
      <w:r>
        <w:rPr>
          <w:rFonts w:ascii="Times New Roman,Bold" w:eastAsia="Times New Roman,Bold" w:hAnsi="Times New Roman,Bold"/>
          <w:b/>
          <w:color w:val="000000"/>
          <w:sz w:val="26"/>
        </w:rPr>
        <w:t>ờ</w:t>
      </w:r>
      <w:r>
        <w:rPr>
          <w:rFonts w:ascii="Times New Roman,Bold" w:eastAsia="Times New Roman,Bold" w:hAnsi="Times New Roman,Bold"/>
          <w:b/>
          <w:color w:val="000000"/>
          <w:sz w:val="26"/>
        </w:rPr>
        <w:t>i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a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c quy</w:t>
      </w:r>
      <w:r>
        <w:rPr>
          <w:rFonts w:ascii="Times New Roman,Bold" w:eastAsia="Times New Roman,Bold" w:hAnsi="Times New Roman,Bold"/>
          <w:b/>
          <w:color w:val="000000"/>
          <w:sz w:val="26"/>
        </w:rPr>
        <w:t>ề</w:t>
      </w:r>
      <w:r>
        <w:rPr>
          <w:rFonts w:ascii="Times New Roman,Bold" w:eastAsia="Times New Roman,Bold" w:hAnsi="Times New Roman,Bold"/>
          <w:b/>
          <w:color w:val="000000"/>
          <w:sz w:val="26"/>
        </w:rPr>
        <w:t>n nhà nư</w:t>
      </w:r>
      <w:r>
        <w:rPr>
          <w:rFonts w:ascii="Times New Roman,Bold" w:eastAsia="Times New Roman,Bold" w:hAnsi="Times New Roman,Bold"/>
          <w:b/>
          <w:color w:val="000000"/>
          <w:sz w:val="26"/>
        </w:rPr>
        <w:t>ớ</w:t>
      </w:r>
      <w:r>
        <w:rPr>
          <w:rFonts w:ascii="Times New Roman,Bold" w:eastAsia="Times New Roman,Bold" w:hAnsi="Times New Roman,Bold"/>
          <w:b/>
          <w:color w:val="000000"/>
          <w:sz w:val="26"/>
        </w:rPr>
        <w:t>c nh</w:t>
      </w:r>
      <w:r>
        <w:rPr>
          <w:rFonts w:ascii="Times New Roman,Bold" w:eastAsia="Times New Roman,Bold" w:hAnsi="Times New Roman,Bold"/>
          <w:b/>
          <w:color w:val="000000"/>
          <w:sz w:val="26"/>
        </w:rPr>
        <w:t>ằ</w:t>
      </w:r>
      <w:r>
        <w:rPr>
          <w:rFonts w:ascii="Times New Roman,Bold" w:eastAsia="Times New Roman,Bold" w:hAnsi="Times New Roman,Bold"/>
          <w:b/>
          <w:color w:val="000000"/>
          <w:sz w:val="26"/>
        </w:rPr>
        <w:t>m m</w:t>
      </w:r>
      <w:r>
        <w:rPr>
          <w:rFonts w:ascii="Times New Roman,Bold" w:eastAsia="Times New Roman,Bold" w:hAnsi="Times New Roman,Bold"/>
          <w:b/>
          <w:color w:val="000000"/>
          <w:sz w:val="26"/>
        </w:rPr>
        <w:t>ụ</w:t>
      </w:r>
      <w:r>
        <w:rPr>
          <w:rFonts w:ascii="Times New Roman,Bold" w:eastAsia="Times New Roman,Bold" w:hAnsi="Times New Roman,Bold"/>
          <w:b/>
          <w:color w:val="000000"/>
          <w:sz w:val="26"/>
        </w:rPr>
        <w:t xml:space="preserve">c đích gì? </w:t>
      </w:r>
    </w:p>
    <w:p w14:paraId="7E78BAE0" w14:textId="77777777" w:rsidR="00B90F22" w:rsidRDefault="004D3BE9">
      <w:pPr>
        <w:autoSpaceDE w:val="0"/>
        <w:autoSpaceDN w:val="0"/>
        <w:spacing w:before="28" w:after="0" w:line="360" w:lineRule="exact"/>
      </w:pPr>
      <w:proofErr w:type="gramStart"/>
      <w:r w:rsidRPr="008B5AE2">
        <w:rPr>
          <w:rFonts w:ascii="Times New Roman" w:eastAsia="Times New Roman" w:hAnsi="Times New Roman"/>
          <w:b/>
          <w:bCs/>
          <w:color w:val="FF0000"/>
          <w:w w:val="98"/>
          <w:sz w:val="26"/>
          <w:u w:val="single"/>
        </w:rPr>
        <w:t>A.</w:t>
      </w:r>
      <w:r w:rsidRPr="008B5AE2">
        <w:rPr>
          <w:rFonts w:ascii="Times New Roman" w:eastAsia="Times New Roman" w:hAnsi="Times New Roman"/>
          <w:b/>
          <w:bCs/>
          <w:color w:val="FF0000"/>
          <w:sz w:val="26"/>
          <w:u w:val="single"/>
        </w:rPr>
        <w:t>Phục</w:t>
      </w:r>
      <w:proofErr w:type="gramEnd"/>
      <w:r w:rsidRPr="008B5AE2">
        <w:rPr>
          <w:rFonts w:ascii="Times New Roman" w:eastAsia="Times New Roman" w:hAnsi="Times New Roman"/>
          <w:b/>
          <w:bCs/>
          <w:color w:val="FF0000"/>
          <w:sz w:val="26"/>
          <w:u w:val="single"/>
        </w:rPr>
        <w:t xml:space="preserve"> vụ lợi ích của tổ chức độc quyền tư nhân và tiếp tục duy trì, phát triển chủ nghĩa tư bản </w:t>
      </w:r>
      <w:r w:rsidRPr="008B5AE2">
        <w:rPr>
          <w:b/>
          <w:bCs/>
          <w:u w:val="single"/>
        </w:rPr>
        <w:br/>
      </w:r>
      <w:r>
        <w:rPr>
          <w:rFonts w:ascii="Times New Roman" w:eastAsia="Times New Roman" w:hAnsi="Times New Roman"/>
          <w:color w:val="000000"/>
          <w:w w:val="98"/>
          <w:sz w:val="26"/>
        </w:rPr>
        <w:t>B.</w:t>
      </w:r>
      <w:r>
        <w:rPr>
          <w:rFonts w:ascii="Times New Roman" w:eastAsia="Times New Roman" w:hAnsi="Times New Roman"/>
          <w:color w:val="000000"/>
          <w:sz w:val="26"/>
        </w:rPr>
        <w:t xml:space="preserve">Phục vụ lợi ích của tổ chức độc quyền tư nhân. </w:t>
      </w:r>
    </w:p>
    <w:p w14:paraId="78A61663"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Phục vụ lợi ích của nhà nước tư sản. </w:t>
      </w:r>
    </w:p>
    <w:p w14:paraId="16B5CD47" w14:textId="77777777" w:rsidR="00B90F22" w:rsidRDefault="004D3BE9">
      <w:pPr>
        <w:tabs>
          <w:tab w:val="left" w:pos="60"/>
        </w:tabs>
        <w:autoSpaceDE w:val="0"/>
        <w:autoSpaceDN w:val="0"/>
        <w:spacing w:before="32" w:after="0" w:line="38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Phục vụ lợi ích của chủ nghĩa tư bản </w:t>
      </w:r>
      <w:r>
        <w:br/>
      </w:r>
      <w:r>
        <w:rPr>
          <w:rFonts w:ascii="Times New Roman,Bold" w:eastAsia="Times New Roman,Bold" w:hAnsi="Times New Roman,Bold"/>
          <w:b/>
          <w:color w:val="000000"/>
          <w:sz w:val="26"/>
        </w:rPr>
        <w:t>Câu 54: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c quy</w:t>
      </w:r>
      <w:r>
        <w:rPr>
          <w:rFonts w:ascii="Times New Roman,Bold" w:eastAsia="Times New Roman,Bold" w:hAnsi="Times New Roman,Bold"/>
          <w:b/>
          <w:color w:val="000000"/>
          <w:sz w:val="26"/>
        </w:rPr>
        <w:t>ề</w:t>
      </w:r>
      <w:r>
        <w:rPr>
          <w:rFonts w:ascii="Times New Roman,Bold" w:eastAsia="Times New Roman,Bold" w:hAnsi="Times New Roman,Bold"/>
          <w:b/>
          <w:color w:val="000000"/>
          <w:sz w:val="26"/>
        </w:rPr>
        <w:t>n nhà nư</w:t>
      </w:r>
      <w:r>
        <w:rPr>
          <w:rFonts w:ascii="Times New Roman,Bold" w:eastAsia="Times New Roman,Bold" w:hAnsi="Times New Roman,Bold"/>
          <w:b/>
          <w:color w:val="000000"/>
          <w:sz w:val="26"/>
        </w:rPr>
        <w:t>ớ</w:t>
      </w:r>
      <w:r>
        <w:rPr>
          <w:rFonts w:ascii="Times New Roman,Bold" w:eastAsia="Times New Roman,Bold" w:hAnsi="Times New Roman,Bold"/>
          <w:b/>
          <w:color w:val="000000"/>
          <w:sz w:val="26"/>
        </w:rPr>
        <w:t>c trong ch</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 xml:space="preserve"> nghĩa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là s</w:t>
      </w:r>
      <w:r>
        <w:rPr>
          <w:rFonts w:ascii="Times New Roman,Bold" w:eastAsia="Times New Roman,Bold" w:hAnsi="Times New Roman,Bold"/>
          <w:b/>
          <w:color w:val="000000"/>
          <w:sz w:val="26"/>
        </w:rPr>
        <w:t>ự</w:t>
      </w:r>
      <w:r>
        <w:rPr>
          <w:rFonts w:ascii="Times New Roman,Bold" w:eastAsia="Times New Roman,Bold" w:hAnsi="Times New Roman,Bold"/>
          <w:b/>
          <w:color w:val="000000"/>
          <w:sz w:val="26"/>
        </w:rPr>
        <w:t xml:space="preserve"> th</w:t>
      </w:r>
      <w:r>
        <w:rPr>
          <w:rFonts w:ascii="Times New Roman,Bold" w:eastAsia="Times New Roman,Bold" w:hAnsi="Times New Roman,Bold"/>
          <w:b/>
          <w:color w:val="000000"/>
          <w:sz w:val="26"/>
        </w:rPr>
        <w:t>ố</w:t>
      </w:r>
      <w:r>
        <w:rPr>
          <w:rFonts w:ascii="Times New Roman,Bold" w:eastAsia="Times New Roman,Bold" w:hAnsi="Times New Roman,Bold"/>
          <w:b/>
          <w:color w:val="000000"/>
          <w:sz w:val="26"/>
        </w:rPr>
        <w:t>ng nh</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t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a quá trình nào dư</w:t>
      </w:r>
      <w:r>
        <w:rPr>
          <w:rFonts w:ascii="Times New Roman,Bold" w:eastAsia="Times New Roman,Bold" w:hAnsi="Times New Roman,Bold"/>
          <w:b/>
          <w:color w:val="000000"/>
          <w:sz w:val="26"/>
        </w:rPr>
        <w:t>ớ</w:t>
      </w:r>
      <w:r>
        <w:rPr>
          <w:rFonts w:ascii="Times New Roman,Bold" w:eastAsia="Times New Roman,Bold" w:hAnsi="Times New Roman,Bold"/>
          <w:b/>
          <w:color w:val="000000"/>
          <w:sz w:val="26"/>
        </w:rPr>
        <w:t xml:space="preserve">i đây? </w:t>
      </w:r>
    </w:p>
    <w:p w14:paraId="5790D344" w14:textId="77777777" w:rsidR="00B90F22" w:rsidRDefault="004D3BE9">
      <w:pPr>
        <w:autoSpaceDE w:val="0"/>
        <w:autoSpaceDN w:val="0"/>
        <w:spacing w:before="106" w:after="0" w:line="346"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Tăng sức mạnh của các tổ chức độc quyền. </w:t>
      </w:r>
    </w:p>
    <w:p w14:paraId="6A05B390" w14:textId="77777777" w:rsidR="00B90F22" w:rsidRDefault="004D3BE9">
      <w:pPr>
        <w:autoSpaceDE w:val="0"/>
        <w:autoSpaceDN w:val="0"/>
        <w:spacing w:before="134" w:after="0" w:line="346"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Tăng vai trò can thiệp của nhà nước vào kinh tế. </w:t>
      </w:r>
    </w:p>
    <w:p w14:paraId="77C68FAC" w14:textId="77777777" w:rsidR="00B90F22" w:rsidRDefault="004D3BE9">
      <w:pPr>
        <w:autoSpaceDE w:val="0"/>
        <w:autoSpaceDN w:val="0"/>
        <w:spacing w:before="166" w:after="0" w:line="320"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Kết hợp sức mạnh của các tổ chức độc quyền tư nhân và sức mạnh nhà nước trong nột cơ chế thống nhất. </w:t>
      </w:r>
    </w:p>
    <w:p w14:paraId="1782BD10" w14:textId="77777777" w:rsidR="00B90F22" w:rsidRPr="008B5AE2" w:rsidRDefault="004D3BE9">
      <w:pPr>
        <w:autoSpaceDE w:val="0"/>
        <w:autoSpaceDN w:val="0"/>
        <w:spacing w:before="140" w:after="0" w:line="346" w:lineRule="exact"/>
        <w:rPr>
          <w:b/>
          <w:bCs/>
          <w:color w:val="FF0000"/>
          <w:u w:val="single"/>
        </w:rPr>
      </w:pPr>
      <w:r w:rsidRPr="008B5AE2">
        <w:rPr>
          <w:rFonts w:ascii="Times New Roman" w:eastAsia="Times New Roman" w:hAnsi="Times New Roman"/>
          <w:b/>
          <w:bCs/>
          <w:color w:val="FF0000"/>
          <w:w w:val="98"/>
          <w:sz w:val="26"/>
          <w:u w:val="single"/>
        </w:rPr>
        <w:t>D.</w:t>
      </w:r>
      <w:r w:rsidRPr="008B5AE2">
        <w:rPr>
          <w:rFonts w:ascii="Times New Roman" w:eastAsia="Times New Roman" w:hAnsi="Times New Roman"/>
          <w:b/>
          <w:bCs/>
          <w:color w:val="FF0000"/>
          <w:sz w:val="26"/>
          <w:u w:val="single"/>
        </w:rPr>
        <w:t xml:space="preserve">Cả ba phương án đều đúng. </w:t>
      </w:r>
    </w:p>
    <w:p w14:paraId="0D9BC0CB" w14:textId="77777777" w:rsidR="00B90F22" w:rsidRDefault="004D3BE9">
      <w:pPr>
        <w:autoSpaceDE w:val="0"/>
        <w:autoSpaceDN w:val="0"/>
        <w:spacing w:before="84" w:after="0" w:line="358" w:lineRule="exact"/>
      </w:pPr>
      <w:r>
        <w:rPr>
          <w:rFonts w:ascii="Times New Roman,Bold" w:eastAsia="Times New Roman,Bold" w:hAnsi="Times New Roman,Bold"/>
          <w:b/>
          <w:color w:val="000000"/>
          <w:w w:val="98"/>
          <w:sz w:val="26"/>
        </w:rPr>
        <w:t>55.</w:t>
      </w:r>
      <w:r>
        <w:rPr>
          <w:rFonts w:ascii="Times New Roman,Bold" w:eastAsia="Times New Roman,Bold" w:hAnsi="Times New Roman,Bold"/>
          <w:b/>
          <w:color w:val="000000"/>
          <w:sz w:val="26"/>
        </w:rPr>
        <w:t>Quan ni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m nào không đúng v</w:t>
      </w:r>
      <w:r>
        <w:rPr>
          <w:rFonts w:ascii="Times New Roman,Bold" w:eastAsia="Times New Roman,Bold" w:hAnsi="Times New Roman,Bold"/>
          <w:b/>
          <w:color w:val="000000"/>
          <w:sz w:val="26"/>
        </w:rPr>
        <w:t>ề</w:t>
      </w:r>
      <w:r>
        <w:rPr>
          <w:rFonts w:ascii="Times New Roman,Bold" w:eastAsia="Times New Roman,Bold" w:hAnsi="Times New Roman,Bold"/>
          <w:b/>
          <w:color w:val="000000"/>
          <w:sz w:val="26"/>
        </w:rPr>
        <w:t xml:space="preserve"> kinh t</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 xml:space="preserve"> th</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trư</w:t>
      </w:r>
      <w:r>
        <w:rPr>
          <w:rFonts w:ascii="Times New Roman,Bold" w:eastAsia="Times New Roman,Bold" w:hAnsi="Times New Roman,Bold"/>
          <w:b/>
          <w:color w:val="000000"/>
          <w:sz w:val="26"/>
        </w:rPr>
        <w:t>ờ</w:t>
      </w:r>
      <w:r>
        <w:rPr>
          <w:rFonts w:ascii="Times New Roman,Bold" w:eastAsia="Times New Roman,Bold" w:hAnsi="Times New Roman,Bold"/>
          <w:b/>
          <w:color w:val="000000"/>
          <w:sz w:val="26"/>
        </w:rPr>
        <w:t xml:space="preserve">ng? </w:t>
      </w:r>
    </w:p>
    <w:p w14:paraId="2B3FE525" w14:textId="77777777" w:rsidR="00B90F22" w:rsidRDefault="004D3BE9">
      <w:pPr>
        <w:autoSpaceDE w:val="0"/>
        <w:autoSpaceDN w:val="0"/>
        <w:spacing w:before="16" w:after="0" w:line="374" w:lineRule="exact"/>
      </w:pPr>
      <w:r w:rsidRPr="008B5AE2">
        <w:rPr>
          <w:rFonts w:ascii="Times New Roman" w:eastAsia="Times New Roman" w:hAnsi="Times New Roman"/>
          <w:b/>
          <w:bCs/>
          <w:color w:val="FF0000"/>
          <w:w w:val="98"/>
          <w:sz w:val="26"/>
          <w:u w:val="single"/>
        </w:rPr>
        <w:t>A.</w:t>
      </w:r>
      <w:r w:rsidRPr="008B5AE2">
        <w:rPr>
          <w:rFonts w:ascii="Times New Roman" w:eastAsia="Times New Roman" w:hAnsi="Times New Roman"/>
          <w:b/>
          <w:bCs/>
          <w:color w:val="FF0000"/>
          <w:sz w:val="26"/>
          <w:u w:val="single"/>
        </w:rPr>
        <w:t>Kinh tế thị trường là sản phẩm của Chủ nghĩa tư bản</w:t>
      </w:r>
      <w:r w:rsidRPr="00ED3B88">
        <w:rPr>
          <w:rFonts w:ascii="Times New Roman" w:eastAsia="Times New Roman" w:hAnsi="Times New Roman"/>
          <w:color w:val="FF0000"/>
          <w:sz w:val="26"/>
        </w:rPr>
        <w:t xml:space="preserve"> </w:t>
      </w:r>
      <w:r>
        <w:br/>
      </w:r>
      <w:r>
        <w:rPr>
          <w:rFonts w:ascii="Times New Roman" w:eastAsia="Times New Roman" w:hAnsi="Times New Roman"/>
          <w:color w:val="000000"/>
          <w:w w:val="98"/>
          <w:sz w:val="26"/>
        </w:rPr>
        <w:t>B.</w:t>
      </w:r>
      <w:r>
        <w:rPr>
          <w:rFonts w:ascii="Times New Roman" w:eastAsia="Times New Roman" w:hAnsi="Times New Roman"/>
          <w:color w:val="000000"/>
          <w:sz w:val="26"/>
        </w:rPr>
        <w:t xml:space="preserve">Không có nền kinh tế thị trường chung cho mọi quốc gia </w:t>
      </w:r>
      <w:r>
        <w:br/>
      </w:r>
      <w:r>
        <w:rPr>
          <w:rFonts w:ascii="Times New Roman" w:eastAsia="Times New Roman" w:hAnsi="Times New Roman"/>
          <w:color w:val="000000"/>
          <w:w w:val="98"/>
          <w:sz w:val="26"/>
        </w:rPr>
        <w:t>C.</w:t>
      </w:r>
      <w:r>
        <w:rPr>
          <w:rFonts w:ascii="Times New Roman" w:eastAsia="Times New Roman" w:hAnsi="Times New Roman"/>
          <w:color w:val="000000"/>
          <w:sz w:val="26"/>
        </w:rPr>
        <w:t xml:space="preserve">Kinh tế thị trường là hình thức phát triển cao của nền kinh tế hàng hóa </w:t>
      </w:r>
      <w:r>
        <w:br/>
      </w:r>
      <w:r>
        <w:rPr>
          <w:rFonts w:ascii="Times New Roman" w:eastAsia="Times New Roman" w:hAnsi="Times New Roman"/>
          <w:color w:val="000000"/>
          <w:w w:val="98"/>
          <w:sz w:val="26"/>
        </w:rPr>
        <w:t>D.</w:t>
      </w:r>
      <w:r>
        <w:rPr>
          <w:rFonts w:ascii="Times New Roman" w:eastAsia="Times New Roman" w:hAnsi="Times New Roman"/>
          <w:color w:val="000000"/>
          <w:sz w:val="26"/>
        </w:rPr>
        <w:t xml:space="preserve">Kinh tế thị trường là kết quả phát triển lâu dài của lực lượng sản xuất và xã hội hóa các quan hệ kinh tế </w:t>
      </w:r>
      <w:r>
        <w:br/>
      </w:r>
      <w:r>
        <w:rPr>
          <w:rFonts w:ascii="Times New Roman,Bold" w:eastAsia="Times New Roman,Bold" w:hAnsi="Times New Roman,Bold"/>
          <w:b/>
          <w:color w:val="000000"/>
          <w:sz w:val="26"/>
        </w:rPr>
        <w:t>Câu 56: Trong kinh t</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 xml:space="preserve"> th</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trư</w:t>
      </w:r>
      <w:r>
        <w:rPr>
          <w:rFonts w:ascii="Times New Roman,Bold" w:eastAsia="Times New Roman,Bold" w:hAnsi="Times New Roman,Bold"/>
          <w:b/>
          <w:color w:val="000000"/>
          <w:sz w:val="26"/>
        </w:rPr>
        <w:t>ờ</w:t>
      </w:r>
      <w:r>
        <w:rPr>
          <w:rFonts w:ascii="Times New Roman,Bold" w:eastAsia="Times New Roman,Bold" w:hAnsi="Times New Roman,Bold"/>
          <w:b/>
          <w:color w:val="000000"/>
          <w:sz w:val="26"/>
        </w:rPr>
        <w:t>ng đ</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nh hư</w:t>
      </w:r>
      <w:r>
        <w:rPr>
          <w:rFonts w:ascii="Times New Roman,Bold" w:eastAsia="Times New Roman,Bold" w:hAnsi="Times New Roman,Bold"/>
          <w:b/>
          <w:color w:val="000000"/>
          <w:sz w:val="26"/>
        </w:rPr>
        <w:t>ớ</w:t>
      </w:r>
      <w:r>
        <w:rPr>
          <w:rFonts w:ascii="Times New Roman,Bold" w:eastAsia="Times New Roman,Bold" w:hAnsi="Times New Roman,Bold"/>
          <w:b/>
          <w:color w:val="000000"/>
          <w:sz w:val="26"/>
        </w:rPr>
        <w:t>ng xã h</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i ch</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 xml:space="preserve"> nghĩa, nhà nư</w:t>
      </w:r>
      <w:r>
        <w:rPr>
          <w:rFonts w:ascii="Times New Roman,Bold" w:eastAsia="Times New Roman,Bold" w:hAnsi="Times New Roman,Bold"/>
          <w:b/>
          <w:color w:val="000000"/>
          <w:sz w:val="26"/>
        </w:rPr>
        <w:t>ớ</w:t>
      </w:r>
      <w:r>
        <w:rPr>
          <w:rFonts w:ascii="Times New Roman,Bold" w:eastAsia="Times New Roman,Bold" w:hAnsi="Times New Roman,Bold"/>
          <w:b/>
          <w:color w:val="000000"/>
          <w:sz w:val="26"/>
        </w:rPr>
        <w:t>c th</w:t>
      </w:r>
      <w:r>
        <w:rPr>
          <w:rFonts w:ascii="Times New Roman,Bold" w:eastAsia="Times New Roman,Bold" w:hAnsi="Times New Roman,Bold"/>
          <w:b/>
          <w:color w:val="000000"/>
          <w:sz w:val="26"/>
        </w:rPr>
        <w:t>ự</w:t>
      </w:r>
      <w:r>
        <w:rPr>
          <w:rFonts w:ascii="Times New Roman,Bold" w:eastAsia="Times New Roman,Bold" w:hAnsi="Times New Roman,Bold"/>
          <w:b/>
          <w:color w:val="000000"/>
          <w:sz w:val="26"/>
        </w:rPr>
        <w:t>c hi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n qu</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lý n</w:t>
      </w:r>
      <w:r>
        <w:rPr>
          <w:rFonts w:ascii="Times New Roman,Bold" w:eastAsia="Times New Roman,Bold" w:hAnsi="Times New Roman,Bold"/>
          <w:b/>
          <w:color w:val="000000"/>
          <w:sz w:val="26"/>
        </w:rPr>
        <w:t>ề</w:t>
      </w:r>
      <w:r>
        <w:rPr>
          <w:rFonts w:ascii="Times New Roman,Bold" w:eastAsia="Times New Roman,Bold" w:hAnsi="Times New Roman,Bold"/>
          <w:b/>
          <w:color w:val="000000"/>
          <w:sz w:val="26"/>
        </w:rPr>
        <w:t>n kinh t</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 xml:space="preserve"> thông qua: </w:t>
      </w:r>
      <w:r>
        <w:br/>
      </w:r>
      <w:r>
        <w:rPr>
          <w:rFonts w:ascii="Times New Roman" w:eastAsia="Times New Roman" w:hAnsi="Times New Roman"/>
          <w:color w:val="000000"/>
          <w:w w:val="98"/>
          <w:sz w:val="26"/>
        </w:rPr>
        <w:t>A.</w:t>
      </w:r>
      <w:r>
        <w:rPr>
          <w:rFonts w:ascii="Times New Roman" w:eastAsia="Times New Roman" w:hAnsi="Times New Roman"/>
          <w:color w:val="000000"/>
          <w:sz w:val="26"/>
        </w:rPr>
        <w:t xml:space="preserve">Pháp luật, chiến lược, kế hoạch, quy hoạch, cơ chế chính sách, công cụ kinh tế trên cơ sở tôn trọng nguyên tắc của thị trường. </w:t>
      </w:r>
    </w:p>
    <w:p w14:paraId="4D467529" w14:textId="77777777" w:rsidR="00B90F22" w:rsidRDefault="004D3BE9">
      <w:pPr>
        <w:autoSpaceDE w:val="0"/>
        <w:autoSpaceDN w:val="0"/>
        <w:spacing w:before="2022" w:after="0" w:line="320" w:lineRule="exact"/>
        <w:jc w:val="center"/>
      </w:pPr>
      <w:r>
        <w:rPr>
          <w:rFonts w:ascii="Times New Roman" w:eastAsia="Times New Roman" w:hAnsi="Times New Roman"/>
          <w:color w:val="000000"/>
          <w:sz w:val="24"/>
        </w:rPr>
        <w:t xml:space="preserve">11 </w:t>
      </w:r>
    </w:p>
    <w:p w14:paraId="230992FE" w14:textId="77777777" w:rsidR="00B90F22" w:rsidRDefault="00B90F22">
      <w:pPr>
        <w:sectPr w:rsidR="00B90F22">
          <w:pgSz w:w="12240" w:h="15840"/>
          <w:pgMar w:top="698" w:right="1398" w:bottom="492" w:left="1440" w:header="720" w:footer="720" w:gutter="0"/>
          <w:cols w:space="720"/>
          <w:docGrid w:linePitch="360"/>
        </w:sectPr>
      </w:pPr>
    </w:p>
    <w:p w14:paraId="4158DFBB" w14:textId="77777777" w:rsidR="00B90F22" w:rsidRDefault="00B90F22">
      <w:pPr>
        <w:autoSpaceDE w:val="0"/>
        <w:autoSpaceDN w:val="0"/>
        <w:spacing w:after="478" w:line="220" w:lineRule="exact"/>
      </w:pPr>
    </w:p>
    <w:p w14:paraId="098BF163" w14:textId="77777777" w:rsidR="00B90F22" w:rsidRPr="008B5AE2" w:rsidRDefault="004D3BE9">
      <w:pPr>
        <w:autoSpaceDE w:val="0"/>
        <w:autoSpaceDN w:val="0"/>
        <w:spacing w:before="46" w:after="0" w:line="298" w:lineRule="exact"/>
        <w:rPr>
          <w:b/>
          <w:bCs/>
          <w:color w:val="FF0000"/>
          <w:u w:val="single"/>
        </w:rPr>
      </w:pPr>
      <w:proofErr w:type="gramStart"/>
      <w:r w:rsidRPr="008B5AE2">
        <w:rPr>
          <w:rFonts w:ascii="Times New Roman" w:eastAsia="Times New Roman" w:hAnsi="Times New Roman"/>
          <w:b/>
          <w:bCs/>
          <w:color w:val="FF0000"/>
          <w:w w:val="98"/>
          <w:sz w:val="26"/>
          <w:u w:val="single"/>
        </w:rPr>
        <w:t>B.</w:t>
      </w:r>
      <w:r w:rsidRPr="008B5AE2">
        <w:rPr>
          <w:rFonts w:ascii="Times New Roman" w:eastAsia="Times New Roman" w:hAnsi="Times New Roman"/>
          <w:b/>
          <w:bCs/>
          <w:color w:val="FF0000"/>
          <w:sz w:val="26"/>
          <w:u w:val="single"/>
        </w:rPr>
        <w:t>Pháp</w:t>
      </w:r>
      <w:proofErr w:type="gramEnd"/>
      <w:r w:rsidRPr="008B5AE2">
        <w:rPr>
          <w:rFonts w:ascii="Times New Roman" w:eastAsia="Times New Roman" w:hAnsi="Times New Roman"/>
          <w:b/>
          <w:bCs/>
          <w:color w:val="FF0000"/>
          <w:sz w:val="26"/>
          <w:u w:val="single"/>
        </w:rPr>
        <w:t xml:space="preserve"> luật, chiến lược, kế hoạch, quy hoạch, cơ chế chính sách, công cụ kinh tế và định hướng xã hội chủ nghĩa. </w:t>
      </w:r>
    </w:p>
    <w:p w14:paraId="58B81E62" w14:textId="77777777" w:rsidR="00B90F22" w:rsidRDefault="004D3BE9">
      <w:pPr>
        <w:autoSpaceDE w:val="0"/>
        <w:autoSpaceDN w:val="0"/>
        <w:spacing w:before="2" w:after="0" w:line="418" w:lineRule="exact"/>
        <w:ind w:right="864"/>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Vận dụng các quy luật của kinh tế thị trường và quy luật của chủ nghĩa xã hội. </w:t>
      </w:r>
      <w:r>
        <w:rPr>
          <w:rFonts w:ascii="Times New Roman" w:eastAsia="Times New Roman" w:hAnsi="Times New Roman"/>
          <w:color w:val="000000"/>
          <w:w w:val="98"/>
          <w:sz w:val="26"/>
        </w:rPr>
        <w:t>D.</w:t>
      </w:r>
      <w:r>
        <w:rPr>
          <w:rFonts w:ascii="Times New Roman" w:eastAsia="Times New Roman" w:hAnsi="Times New Roman"/>
          <w:color w:val="000000"/>
          <w:sz w:val="26"/>
        </w:rPr>
        <w:t xml:space="preserve">Vận hành cơ chế thị trường và đảm bảo định hướng xã hội chủ nghĩa. </w:t>
      </w:r>
    </w:p>
    <w:p w14:paraId="2A727104" w14:textId="77777777" w:rsidR="00B90F22" w:rsidRDefault="004D3BE9">
      <w:pPr>
        <w:autoSpaceDE w:val="0"/>
        <w:autoSpaceDN w:val="0"/>
        <w:spacing w:before="106" w:after="0" w:line="344" w:lineRule="exact"/>
      </w:pPr>
      <w:r>
        <w:rPr>
          <w:rFonts w:ascii="Times New Roman,Bold" w:eastAsia="Times New Roman,Bold" w:hAnsi="Times New Roman,Bold"/>
          <w:b/>
          <w:color w:val="000000"/>
          <w:sz w:val="26"/>
        </w:rPr>
        <w:t>Câu 57: Trong kinh t</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 xml:space="preserve"> th</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trư</w:t>
      </w:r>
      <w:r>
        <w:rPr>
          <w:rFonts w:ascii="Times New Roman,Bold" w:eastAsia="Times New Roman,Bold" w:hAnsi="Times New Roman,Bold"/>
          <w:b/>
          <w:color w:val="000000"/>
          <w:sz w:val="26"/>
        </w:rPr>
        <w:t>ờ</w:t>
      </w:r>
      <w:r>
        <w:rPr>
          <w:rFonts w:ascii="Times New Roman,Bold" w:eastAsia="Times New Roman,Bold" w:hAnsi="Times New Roman,Bold"/>
          <w:b/>
          <w:color w:val="000000"/>
          <w:sz w:val="26"/>
        </w:rPr>
        <w:t>ng đ</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nh hư</w:t>
      </w:r>
      <w:r>
        <w:rPr>
          <w:rFonts w:ascii="Times New Roman,Bold" w:eastAsia="Times New Roman,Bold" w:hAnsi="Times New Roman,Bold"/>
          <w:b/>
          <w:color w:val="000000"/>
          <w:sz w:val="26"/>
        </w:rPr>
        <w:t>ớ</w:t>
      </w:r>
      <w:r>
        <w:rPr>
          <w:rFonts w:ascii="Times New Roman,Bold" w:eastAsia="Times New Roman,Bold" w:hAnsi="Times New Roman,Bold"/>
          <w:b/>
          <w:color w:val="000000"/>
          <w:sz w:val="26"/>
        </w:rPr>
        <w:t>ng xã h</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i ch</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 xml:space="preserve"> nghĩa, Đ</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ng C</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ng s</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Vi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t Nam lãnh đ</w:t>
      </w:r>
      <w:r>
        <w:rPr>
          <w:rFonts w:ascii="Times New Roman,Bold" w:eastAsia="Times New Roman,Bold" w:hAnsi="Times New Roman,Bold"/>
          <w:b/>
          <w:color w:val="000000"/>
          <w:sz w:val="26"/>
        </w:rPr>
        <w:t>ạ</w:t>
      </w:r>
      <w:r>
        <w:rPr>
          <w:rFonts w:ascii="Times New Roman,Bold" w:eastAsia="Times New Roman,Bold" w:hAnsi="Times New Roman,Bold"/>
          <w:b/>
          <w:color w:val="000000"/>
          <w:sz w:val="26"/>
        </w:rPr>
        <w:t>o b</w:t>
      </w:r>
      <w:r>
        <w:rPr>
          <w:rFonts w:ascii="Times New Roman,Bold" w:eastAsia="Times New Roman,Bold" w:hAnsi="Times New Roman,Bold"/>
          <w:b/>
          <w:color w:val="000000"/>
          <w:sz w:val="26"/>
        </w:rPr>
        <w:t>ằ</w:t>
      </w:r>
      <w:r>
        <w:rPr>
          <w:rFonts w:ascii="Times New Roman,Bold" w:eastAsia="Times New Roman,Bold" w:hAnsi="Times New Roman,Bold"/>
          <w:b/>
          <w:color w:val="000000"/>
          <w:sz w:val="26"/>
        </w:rPr>
        <w:t xml:space="preserve">ng: </w:t>
      </w:r>
      <w:r>
        <w:br/>
      </w:r>
      <w:r>
        <w:rPr>
          <w:rFonts w:ascii="Times New Roman" w:eastAsia="Times New Roman" w:hAnsi="Times New Roman"/>
          <w:color w:val="000000"/>
          <w:w w:val="98"/>
          <w:sz w:val="26"/>
        </w:rPr>
        <w:t>A.</w:t>
      </w:r>
      <w:r>
        <w:rPr>
          <w:rFonts w:ascii="Times New Roman" w:eastAsia="Times New Roman" w:hAnsi="Times New Roman"/>
          <w:color w:val="000000"/>
          <w:sz w:val="26"/>
        </w:rPr>
        <w:t xml:space="preserve">Trực tiếp tổ chức thực hiện các chủ trương, giải pháp. </w:t>
      </w:r>
    </w:p>
    <w:p w14:paraId="03667103"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Ban hành các văn bản hướng dẫn thực hiện chủ trương, giải pháp. </w:t>
      </w:r>
    </w:p>
    <w:p w14:paraId="0C0A294E"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Chỉ đạo, triển khai thực hiện chính sách, pháp luật. </w:t>
      </w:r>
    </w:p>
    <w:p w14:paraId="7CDF4510" w14:textId="77777777" w:rsidR="00B90F22" w:rsidRPr="008B5AE2" w:rsidRDefault="004D3BE9">
      <w:pPr>
        <w:autoSpaceDE w:val="0"/>
        <w:autoSpaceDN w:val="0"/>
        <w:spacing w:before="74" w:after="0" w:line="346" w:lineRule="exact"/>
        <w:rPr>
          <w:b/>
          <w:bCs/>
          <w:color w:val="FF0000"/>
          <w:u w:val="single"/>
        </w:rPr>
      </w:pPr>
      <w:r w:rsidRPr="008B5AE2">
        <w:rPr>
          <w:rFonts w:ascii="Times New Roman" w:eastAsia="Times New Roman" w:hAnsi="Times New Roman"/>
          <w:b/>
          <w:bCs/>
          <w:color w:val="FF0000"/>
          <w:w w:val="98"/>
          <w:sz w:val="26"/>
          <w:u w:val="single"/>
        </w:rPr>
        <w:t>D.</w:t>
      </w:r>
      <w:r w:rsidRPr="008B5AE2">
        <w:rPr>
          <w:rFonts w:ascii="Times New Roman" w:eastAsia="Times New Roman" w:hAnsi="Times New Roman"/>
          <w:b/>
          <w:bCs/>
          <w:color w:val="FF0000"/>
          <w:sz w:val="26"/>
          <w:u w:val="single"/>
        </w:rPr>
        <w:t xml:space="preserve">Cương lĩnh, đường lối, các chủ trương, quyết sách lớn trong từng thời kỳ. </w:t>
      </w:r>
    </w:p>
    <w:p w14:paraId="1C696BB4" w14:textId="77777777" w:rsidR="00B90F22" w:rsidRDefault="004D3BE9">
      <w:pPr>
        <w:autoSpaceDE w:val="0"/>
        <w:autoSpaceDN w:val="0"/>
        <w:spacing w:before="90" w:after="0" w:line="358" w:lineRule="exact"/>
      </w:pPr>
      <w:r>
        <w:rPr>
          <w:rFonts w:ascii="Times New Roman,Bold" w:eastAsia="Times New Roman,Bold" w:hAnsi="Times New Roman,Bold"/>
          <w:b/>
          <w:color w:val="000000"/>
          <w:w w:val="98"/>
          <w:sz w:val="26"/>
        </w:rPr>
        <w:t>58.</w:t>
      </w:r>
      <w:r>
        <w:rPr>
          <w:rFonts w:ascii="Times New Roman,Bold" w:eastAsia="Times New Roman,Bold" w:hAnsi="Times New Roman,Bold"/>
          <w:b/>
          <w:color w:val="000000"/>
          <w:sz w:val="26"/>
        </w:rPr>
        <w:t>Kh</w:t>
      </w:r>
      <w:r>
        <w:rPr>
          <w:rFonts w:ascii="Times New Roman,Bold" w:eastAsia="Times New Roman,Bold" w:hAnsi="Times New Roman,Bold"/>
          <w:b/>
          <w:color w:val="000000"/>
          <w:sz w:val="26"/>
        </w:rPr>
        <w:t>ẳ</w:t>
      </w:r>
      <w:r>
        <w:rPr>
          <w:rFonts w:ascii="Times New Roman,Bold" w:eastAsia="Times New Roman,Bold" w:hAnsi="Times New Roman,Bold"/>
          <w:b/>
          <w:color w:val="000000"/>
          <w:sz w:val="26"/>
        </w:rPr>
        <w:t>ng đ</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nh nào dư</w:t>
      </w:r>
      <w:r>
        <w:rPr>
          <w:rFonts w:ascii="Times New Roman,Bold" w:eastAsia="Times New Roman,Bold" w:hAnsi="Times New Roman,Bold"/>
          <w:b/>
          <w:color w:val="000000"/>
          <w:sz w:val="26"/>
        </w:rPr>
        <w:t>ớ</w:t>
      </w:r>
      <w:r>
        <w:rPr>
          <w:rFonts w:ascii="Times New Roman,Bold" w:eastAsia="Times New Roman,Bold" w:hAnsi="Times New Roman,Bold"/>
          <w:b/>
          <w:color w:val="000000"/>
          <w:sz w:val="26"/>
        </w:rPr>
        <w:t>i đây v</w:t>
      </w:r>
      <w:r>
        <w:rPr>
          <w:rFonts w:ascii="Times New Roman,Bold" w:eastAsia="Times New Roman,Bold" w:hAnsi="Times New Roman,Bold"/>
          <w:b/>
          <w:color w:val="000000"/>
          <w:sz w:val="26"/>
        </w:rPr>
        <w:t>ề</w:t>
      </w:r>
      <w:r>
        <w:rPr>
          <w:rFonts w:ascii="Times New Roman,Bold" w:eastAsia="Times New Roman,Bold" w:hAnsi="Times New Roman,Bold"/>
          <w:b/>
          <w:color w:val="000000"/>
          <w:sz w:val="26"/>
        </w:rPr>
        <w:t xml:space="preserve"> kinh t</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 xml:space="preserve"> th</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trư</w:t>
      </w:r>
      <w:r>
        <w:rPr>
          <w:rFonts w:ascii="Times New Roman,Bold" w:eastAsia="Times New Roman,Bold" w:hAnsi="Times New Roman,Bold"/>
          <w:b/>
          <w:color w:val="000000"/>
          <w:sz w:val="26"/>
        </w:rPr>
        <w:t>ờ</w:t>
      </w:r>
      <w:r>
        <w:rPr>
          <w:rFonts w:ascii="Times New Roman,Bold" w:eastAsia="Times New Roman,Bold" w:hAnsi="Times New Roman,Bold"/>
          <w:b/>
          <w:color w:val="000000"/>
          <w:sz w:val="26"/>
        </w:rPr>
        <w:t xml:space="preserve">ng là đúng? </w:t>
      </w:r>
    </w:p>
    <w:p w14:paraId="135599A8" w14:textId="77777777" w:rsidR="00B90F22" w:rsidRDefault="004D3BE9">
      <w:pPr>
        <w:autoSpaceDE w:val="0"/>
        <w:autoSpaceDN w:val="0"/>
        <w:spacing w:before="126" w:after="0" w:line="346"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Kinh tế thị trường là nền kinh tế của chủ nghĩa tư bản. </w:t>
      </w:r>
    </w:p>
    <w:p w14:paraId="55F47D86" w14:textId="77777777" w:rsidR="00B90F22" w:rsidRPr="008B5AE2" w:rsidRDefault="004D3BE9">
      <w:pPr>
        <w:autoSpaceDE w:val="0"/>
        <w:autoSpaceDN w:val="0"/>
        <w:spacing w:before="158" w:after="0" w:line="346" w:lineRule="exact"/>
        <w:rPr>
          <w:b/>
          <w:bCs/>
          <w:color w:val="FF0000"/>
          <w:u w:val="single"/>
        </w:rPr>
      </w:pPr>
      <w:proofErr w:type="gramStart"/>
      <w:r w:rsidRPr="008B5AE2">
        <w:rPr>
          <w:rFonts w:ascii="Times New Roman" w:eastAsia="Times New Roman" w:hAnsi="Times New Roman"/>
          <w:b/>
          <w:bCs/>
          <w:color w:val="FF0000"/>
          <w:w w:val="98"/>
          <w:sz w:val="26"/>
          <w:u w:val="single"/>
        </w:rPr>
        <w:t>B.</w:t>
      </w:r>
      <w:r w:rsidRPr="008B5AE2">
        <w:rPr>
          <w:rFonts w:ascii="Times New Roman" w:eastAsia="Times New Roman" w:hAnsi="Times New Roman"/>
          <w:b/>
          <w:bCs/>
          <w:color w:val="FF0000"/>
          <w:sz w:val="26"/>
          <w:u w:val="single"/>
        </w:rPr>
        <w:t>Kinh</w:t>
      </w:r>
      <w:proofErr w:type="gramEnd"/>
      <w:r w:rsidRPr="008B5AE2">
        <w:rPr>
          <w:rFonts w:ascii="Times New Roman" w:eastAsia="Times New Roman" w:hAnsi="Times New Roman"/>
          <w:b/>
          <w:bCs/>
          <w:color w:val="FF0000"/>
          <w:sz w:val="26"/>
          <w:u w:val="single"/>
        </w:rPr>
        <w:t xml:space="preserve"> tế thị trường là nền kinh tế hàng hóa phát triển ở trình độ cao. </w:t>
      </w:r>
    </w:p>
    <w:p w14:paraId="1F806010" w14:textId="77777777" w:rsidR="00B90F22" w:rsidRDefault="004D3BE9">
      <w:pPr>
        <w:autoSpaceDE w:val="0"/>
        <w:autoSpaceDN w:val="0"/>
        <w:spacing w:before="158"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Kinh tế thị trường là mô hình kinh tế mà mọi quốc gia buộc phải tuân theo. </w:t>
      </w:r>
    </w:p>
    <w:p w14:paraId="1AF20C3F" w14:textId="77777777" w:rsidR="00B90F22" w:rsidRDefault="004D3BE9">
      <w:pPr>
        <w:autoSpaceDE w:val="0"/>
        <w:autoSpaceDN w:val="0"/>
        <w:spacing w:before="160" w:after="0" w:line="34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Kinh tế thị trường phản ánh sự phát triển bền vững của xã hội. </w:t>
      </w:r>
    </w:p>
    <w:p w14:paraId="52CC9CD6" w14:textId="77777777" w:rsidR="00B90F22" w:rsidRDefault="004D3BE9">
      <w:pPr>
        <w:autoSpaceDE w:val="0"/>
        <w:autoSpaceDN w:val="0"/>
        <w:spacing w:before="148" w:after="0" w:line="300" w:lineRule="exact"/>
        <w:ind w:right="144"/>
      </w:pPr>
      <w:r>
        <w:rPr>
          <w:rFonts w:ascii="Times New Roman,Bold" w:eastAsia="Times New Roman,Bold" w:hAnsi="Times New Roman,Bold"/>
          <w:b/>
          <w:color w:val="000000"/>
          <w:w w:val="98"/>
          <w:sz w:val="26"/>
        </w:rPr>
        <w:t>59.</w:t>
      </w:r>
      <w:r>
        <w:rPr>
          <w:rFonts w:ascii="Times New Roman,Bold" w:eastAsia="Times New Roman,Bold" w:hAnsi="Times New Roman,Bold"/>
          <w:b/>
          <w:color w:val="000000"/>
          <w:sz w:val="26"/>
        </w:rPr>
        <w:t>M</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t trong nh</w:t>
      </w:r>
      <w:r>
        <w:rPr>
          <w:rFonts w:ascii="Times New Roman,Bold" w:eastAsia="Times New Roman,Bold" w:hAnsi="Times New Roman,Bold"/>
          <w:b/>
          <w:color w:val="000000"/>
          <w:sz w:val="26"/>
        </w:rPr>
        <w:t>ữ</w:t>
      </w:r>
      <w:r>
        <w:rPr>
          <w:rFonts w:ascii="Times New Roman,Bold" w:eastAsia="Times New Roman,Bold" w:hAnsi="Times New Roman,Bold"/>
          <w:b/>
          <w:color w:val="000000"/>
          <w:sz w:val="26"/>
        </w:rPr>
        <w:t>ng m</w:t>
      </w:r>
      <w:r>
        <w:rPr>
          <w:rFonts w:ascii="Times New Roman,Bold" w:eastAsia="Times New Roman,Bold" w:hAnsi="Times New Roman,Bold"/>
          <w:b/>
          <w:color w:val="000000"/>
          <w:sz w:val="26"/>
        </w:rPr>
        <w:t>ụ</w:t>
      </w:r>
      <w:r>
        <w:rPr>
          <w:rFonts w:ascii="Times New Roman,Bold" w:eastAsia="Times New Roman,Bold" w:hAnsi="Times New Roman,Bold"/>
          <w:b/>
          <w:color w:val="000000"/>
          <w:sz w:val="26"/>
        </w:rPr>
        <w:t>c tiêu phát tri</w:t>
      </w:r>
      <w:r>
        <w:rPr>
          <w:rFonts w:ascii="Times New Roman,Bold" w:eastAsia="Times New Roman,Bold" w:hAnsi="Times New Roman,Bold"/>
          <w:b/>
          <w:color w:val="000000"/>
          <w:sz w:val="26"/>
        </w:rPr>
        <w:t>ể</w:t>
      </w:r>
      <w:r>
        <w:rPr>
          <w:rFonts w:ascii="Times New Roman,Bold" w:eastAsia="Times New Roman,Bold" w:hAnsi="Times New Roman,Bold"/>
          <w:b/>
          <w:color w:val="000000"/>
          <w:sz w:val="26"/>
        </w:rPr>
        <w:t>n kinh t</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 xml:space="preserve"> th</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trư</w:t>
      </w:r>
      <w:r>
        <w:rPr>
          <w:rFonts w:ascii="Times New Roman,Bold" w:eastAsia="Times New Roman,Bold" w:hAnsi="Times New Roman,Bold"/>
          <w:b/>
          <w:color w:val="000000"/>
          <w:sz w:val="26"/>
        </w:rPr>
        <w:t>ờ</w:t>
      </w:r>
      <w:r>
        <w:rPr>
          <w:rFonts w:ascii="Times New Roman,Bold" w:eastAsia="Times New Roman,Bold" w:hAnsi="Times New Roman,Bold"/>
          <w:b/>
          <w:color w:val="000000"/>
          <w:sz w:val="26"/>
        </w:rPr>
        <w:t>ng đ</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nh hư</w:t>
      </w:r>
      <w:r>
        <w:rPr>
          <w:rFonts w:ascii="Times New Roman,Bold" w:eastAsia="Times New Roman,Bold" w:hAnsi="Times New Roman,Bold"/>
          <w:b/>
          <w:color w:val="000000"/>
          <w:sz w:val="26"/>
        </w:rPr>
        <w:t>ớ</w:t>
      </w:r>
      <w:r>
        <w:rPr>
          <w:rFonts w:ascii="Times New Roman,Bold" w:eastAsia="Times New Roman,Bold" w:hAnsi="Times New Roman,Bold"/>
          <w:b/>
          <w:color w:val="000000"/>
          <w:sz w:val="26"/>
        </w:rPr>
        <w:t>ng xã h</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i ch</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 xml:space="preserve"> nghĩa </w:t>
      </w:r>
      <w:r>
        <w:rPr>
          <w:rFonts w:ascii="Times New Roman,Bold" w:eastAsia="Times New Roman,Bold" w:hAnsi="Times New Roman,Bold"/>
          <w:b/>
          <w:color w:val="000000"/>
          <w:sz w:val="26"/>
        </w:rPr>
        <w:t>ở</w:t>
      </w:r>
      <w:r>
        <w:rPr>
          <w:rFonts w:ascii="Times New Roman,Bold" w:eastAsia="Times New Roman,Bold" w:hAnsi="Times New Roman,Bold"/>
          <w:b/>
          <w:color w:val="000000"/>
          <w:sz w:val="26"/>
        </w:rPr>
        <w:t xml:space="preserve"> nư</w:t>
      </w:r>
      <w:r>
        <w:rPr>
          <w:rFonts w:ascii="Times New Roman,Bold" w:eastAsia="Times New Roman,Bold" w:hAnsi="Times New Roman,Bold"/>
          <w:b/>
          <w:color w:val="000000"/>
          <w:sz w:val="26"/>
        </w:rPr>
        <w:t>ớ</w:t>
      </w:r>
      <w:r>
        <w:rPr>
          <w:rFonts w:ascii="Times New Roman,Bold" w:eastAsia="Times New Roman,Bold" w:hAnsi="Times New Roman,Bold"/>
          <w:b/>
          <w:color w:val="000000"/>
          <w:sz w:val="26"/>
        </w:rPr>
        <w:t xml:space="preserve">c ta là gì? </w:t>
      </w:r>
    </w:p>
    <w:p w14:paraId="0EA99051" w14:textId="22247FDA" w:rsidR="00B90F22" w:rsidRDefault="004D3BE9">
      <w:pPr>
        <w:autoSpaceDE w:val="0"/>
        <w:autoSpaceDN w:val="0"/>
        <w:spacing w:after="0" w:line="398" w:lineRule="exact"/>
      </w:pPr>
      <w:proofErr w:type="spellStart"/>
      <w:r>
        <w:rPr>
          <w:rFonts w:ascii="Times New Roman" w:eastAsia="Times New Roman" w:hAnsi="Times New Roman"/>
          <w:color w:val="000000"/>
          <w:w w:val="98"/>
          <w:sz w:val="26"/>
        </w:rPr>
        <w:t>A.</w:t>
      </w:r>
      <w:r>
        <w:rPr>
          <w:rFonts w:ascii="Times New Roman" w:eastAsia="Times New Roman" w:hAnsi="Times New Roman"/>
          <w:color w:val="000000"/>
          <w:sz w:val="26"/>
        </w:rPr>
        <w:t>Nhằm</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có</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lợi</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thế</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khi</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tham</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gia</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mậu</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dịch</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quốc</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tế</w:t>
      </w:r>
      <w:proofErr w:type="spellEnd"/>
      <w:r>
        <w:rPr>
          <w:rFonts w:ascii="Times New Roman" w:eastAsia="Times New Roman" w:hAnsi="Times New Roman"/>
          <w:color w:val="000000"/>
          <w:sz w:val="26"/>
        </w:rPr>
        <w:t xml:space="preserve"> </w:t>
      </w:r>
      <w:r>
        <w:br/>
      </w:r>
      <w:proofErr w:type="spellStart"/>
      <w:r>
        <w:rPr>
          <w:rFonts w:ascii="Times New Roman" w:eastAsia="Times New Roman" w:hAnsi="Times New Roman"/>
          <w:color w:val="000000"/>
          <w:w w:val="98"/>
          <w:sz w:val="26"/>
        </w:rPr>
        <w:t>B.</w:t>
      </w:r>
      <w:r>
        <w:rPr>
          <w:rFonts w:ascii="Times New Roman" w:eastAsia="Times New Roman" w:hAnsi="Times New Roman"/>
          <w:color w:val="000000"/>
          <w:sz w:val="26"/>
        </w:rPr>
        <w:t>Gia</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tăng</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tầm</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ảnh</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hưởng</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của</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nền</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kinh</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tế</w:t>
      </w:r>
      <w:proofErr w:type="spellEnd"/>
      <w:r>
        <w:rPr>
          <w:rFonts w:ascii="Times New Roman" w:eastAsia="Times New Roman" w:hAnsi="Times New Roman"/>
          <w:color w:val="000000"/>
          <w:sz w:val="26"/>
        </w:rPr>
        <w:t xml:space="preserve"> Việt Nam </w:t>
      </w:r>
      <w:proofErr w:type="spellStart"/>
      <w:r>
        <w:rPr>
          <w:rFonts w:ascii="Times New Roman" w:eastAsia="Times New Roman" w:hAnsi="Times New Roman"/>
          <w:color w:val="000000"/>
          <w:sz w:val="26"/>
        </w:rPr>
        <w:t>đối</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với</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quốc</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tế</w:t>
      </w:r>
      <w:proofErr w:type="spellEnd"/>
      <w:r>
        <w:rPr>
          <w:rFonts w:ascii="Times New Roman" w:eastAsia="Times New Roman" w:hAnsi="Times New Roman"/>
          <w:color w:val="000000"/>
          <w:sz w:val="26"/>
        </w:rPr>
        <w:t xml:space="preserve"> </w:t>
      </w:r>
      <w:r>
        <w:br/>
      </w:r>
      <w:proofErr w:type="spellStart"/>
      <w:r w:rsidRPr="00291C88">
        <w:rPr>
          <w:rFonts w:ascii="Times New Roman" w:eastAsia="Times New Roman" w:hAnsi="Times New Roman"/>
          <w:b/>
          <w:bCs/>
          <w:color w:val="FF0000"/>
          <w:w w:val="98"/>
          <w:sz w:val="26"/>
          <w:u w:val="single"/>
        </w:rPr>
        <w:t>C.</w:t>
      </w:r>
      <w:r w:rsidRPr="00291C88">
        <w:rPr>
          <w:rFonts w:ascii="Times New Roman" w:eastAsia="Times New Roman" w:hAnsi="Times New Roman"/>
          <w:b/>
          <w:bCs/>
          <w:color w:val="FF0000"/>
          <w:sz w:val="26"/>
          <w:u w:val="single"/>
        </w:rPr>
        <w:t>Phát</w:t>
      </w:r>
      <w:proofErr w:type="spellEnd"/>
      <w:r w:rsidRPr="00291C88">
        <w:rPr>
          <w:rFonts w:ascii="Times New Roman" w:eastAsia="Times New Roman" w:hAnsi="Times New Roman"/>
          <w:b/>
          <w:bCs/>
          <w:color w:val="FF0000"/>
          <w:sz w:val="26"/>
          <w:u w:val="single"/>
        </w:rPr>
        <w:t xml:space="preserve"> </w:t>
      </w:r>
      <w:proofErr w:type="spellStart"/>
      <w:r w:rsidRPr="00291C88">
        <w:rPr>
          <w:rFonts w:ascii="Times New Roman" w:eastAsia="Times New Roman" w:hAnsi="Times New Roman"/>
          <w:b/>
          <w:bCs/>
          <w:color w:val="FF0000"/>
          <w:sz w:val="26"/>
          <w:u w:val="single"/>
        </w:rPr>
        <w:t>triển</w:t>
      </w:r>
      <w:proofErr w:type="spellEnd"/>
      <w:r w:rsidRPr="00291C88">
        <w:rPr>
          <w:rFonts w:ascii="Times New Roman" w:eastAsia="Times New Roman" w:hAnsi="Times New Roman"/>
          <w:b/>
          <w:bCs/>
          <w:color w:val="FF0000"/>
          <w:sz w:val="26"/>
          <w:u w:val="single"/>
        </w:rPr>
        <w:t xml:space="preserve"> </w:t>
      </w:r>
      <w:proofErr w:type="spellStart"/>
      <w:r w:rsidRPr="00291C88">
        <w:rPr>
          <w:rFonts w:ascii="Times New Roman" w:eastAsia="Times New Roman" w:hAnsi="Times New Roman"/>
          <w:b/>
          <w:bCs/>
          <w:color w:val="FF0000"/>
          <w:sz w:val="26"/>
          <w:u w:val="single"/>
        </w:rPr>
        <w:t>lực</w:t>
      </w:r>
      <w:proofErr w:type="spellEnd"/>
      <w:r w:rsidRPr="00291C88">
        <w:rPr>
          <w:rFonts w:ascii="Times New Roman" w:eastAsia="Times New Roman" w:hAnsi="Times New Roman"/>
          <w:b/>
          <w:bCs/>
          <w:color w:val="FF0000"/>
          <w:sz w:val="26"/>
          <w:u w:val="single"/>
        </w:rPr>
        <w:t xml:space="preserve"> </w:t>
      </w:r>
      <w:proofErr w:type="spellStart"/>
      <w:r w:rsidRPr="00291C88">
        <w:rPr>
          <w:rFonts w:ascii="Times New Roman" w:eastAsia="Times New Roman" w:hAnsi="Times New Roman"/>
          <w:b/>
          <w:bCs/>
          <w:color w:val="FF0000"/>
          <w:sz w:val="26"/>
          <w:u w:val="single"/>
        </w:rPr>
        <w:t>lượng</w:t>
      </w:r>
      <w:proofErr w:type="spellEnd"/>
      <w:r w:rsidRPr="00291C88">
        <w:rPr>
          <w:rFonts w:ascii="Times New Roman" w:eastAsia="Times New Roman" w:hAnsi="Times New Roman"/>
          <w:b/>
          <w:bCs/>
          <w:color w:val="FF0000"/>
          <w:sz w:val="26"/>
          <w:u w:val="single"/>
        </w:rPr>
        <w:t xml:space="preserve"> </w:t>
      </w:r>
      <w:proofErr w:type="spellStart"/>
      <w:r w:rsidRPr="00291C88">
        <w:rPr>
          <w:rFonts w:ascii="Times New Roman" w:eastAsia="Times New Roman" w:hAnsi="Times New Roman"/>
          <w:b/>
          <w:bCs/>
          <w:color w:val="FF0000"/>
          <w:sz w:val="26"/>
          <w:u w:val="single"/>
        </w:rPr>
        <w:t>sản</w:t>
      </w:r>
      <w:proofErr w:type="spellEnd"/>
      <w:r w:rsidRPr="00291C88">
        <w:rPr>
          <w:rFonts w:ascii="Times New Roman" w:eastAsia="Times New Roman" w:hAnsi="Times New Roman"/>
          <w:b/>
          <w:bCs/>
          <w:color w:val="FF0000"/>
          <w:sz w:val="26"/>
          <w:u w:val="single"/>
        </w:rPr>
        <w:t xml:space="preserve"> </w:t>
      </w:r>
      <w:proofErr w:type="spellStart"/>
      <w:r w:rsidRPr="00291C88">
        <w:rPr>
          <w:rFonts w:ascii="Times New Roman" w:eastAsia="Times New Roman" w:hAnsi="Times New Roman"/>
          <w:b/>
          <w:bCs/>
          <w:color w:val="FF0000"/>
          <w:sz w:val="26"/>
          <w:u w:val="single"/>
        </w:rPr>
        <w:t>xuất</w:t>
      </w:r>
      <w:proofErr w:type="spellEnd"/>
      <w:r w:rsidRPr="00291C88">
        <w:rPr>
          <w:rFonts w:ascii="Times New Roman" w:eastAsia="Times New Roman" w:hAnsi="Times New Roman"/>
          <w:b/>
          <w:bCs/>
          <w:color w:val="FF0000"/>
          <w:sz w:val="26"/>
          <w:u w:val="single"/>
        </w:rPr>
        <w:t xml:space="preserve">, </w:t>
      </w:r>
      <w:proofErr w:type="spellStart"/>
      <w:r w:rsidRPr="00291C88">
        <w:rPr>
          <w:rFonts w:ascii="Times New Roman" w:eastAsia="Times New Roman" w:hAnsi="Times New Roman"/>
          <w:b/>
          <w:bCs/>
          <w:color w:val="FF0000"/>
          <w:sz w:val="26"/>
          <w:u w:val="single"/>
        </w:rPr>
        <w:t>xây</w:t>
      </w:r>
      <w:proofErr w:type="spellEnd"/>
      <w:r w:rsidRPr="00291C88">
        <w:rPr>
          <w:rFonts w:ascii="Times New Roman" w:eastAsia="Times New Roman" w:hAnsi="Times New Roman"/>
          <w:b/>
          <w:bCs/>
          <w:color w:val="FF0000"/>
          <w:sz w:val="26"/>
          <w:u w:val="single"/>
        </w:rPr>
        <w:t xml:space="preserve"> </w:t>
      </w:r>
      <w:proofErr w:type="spellStart"/>
      <w:r w:rsidRPr="00291C88">
        <w:rPr>
          <w:rFonts w:ascii="Times New Roman" w:eastAsia="Times New Roman" w:hAnsi="Times New Roman"/>
          <w:b/>
          <w:bCs/>
          <w:color w:val="FF0000"/>
          <w:sz w:val="26"/>
          <w:u w:val="single"/>
        </w:rPr>
        <w:t>dựng</w:t>
      </w:r>
      <w:proofErr w:type="spellEnd"/>
      <w:r w:rsidRPr="00291C88">
        <w:rPr>
          <w:rFonts w:ascii="Times New Roman" w:eastAsia="Times New Roman" w:hAnsi="Times New Roman"/>
          <w:b/>
          <w:bCs/>
          <w:color w:val="FF0000"/>
          <w:sz w:val="26"/>
          <w:u w:val="single"/>
        </w:rPr>
        <w:t xml:space="preserve"> </w:t>
      </w:r>
      <w:proofErr w:type="spellStart"/>
      <w:r w:rsidRPr="00291C88">
        <w:rPr>
          <w:rFonts w:ascii="Times New Roman" w:eastAsia="Times New Roman" w:hAnsi="Times New Roman"/>
          <w:b/>
          <w:bCs/>
          <w:color w:val="FF0000"/>
          <w:sz w:val="26"/>
          <w:u w:val="single"/>
        </w:rPr>
        <w:t>cơ</w:t>
      </w:r>
      <w:proofErr w:type="spellEnd"/>
      <w:r w:rsidRPr="00291C88">
        <w:rPr>
          <w:rFonts w:ascii="Times New Roman" w:eastAsia="Times New Roman" w:hAnsi="Times New Roman"/>
          <w:b/>
          <w:bCs/>
          <w:color w:val="FF0000"/>
          <w:sz w:val="26"/>
          <w:u w:val="single"/>
        </w:rPr>
        <w:t xml:space="preserve"> </w:t>
      </w:r>
      <w:proofErr w:type="spellStart"/>
      <w:r w:rsidRPr="00291C88">
        <w:rPr>
          <w:rFonts w:ascii="Times New Roman" w:eastAsia="Times New Roman" w:hAnsi="Times New Roman"/>
          <w:b/>
          <w:bCs/>
          <w:color w:val="FF0000"/>
          <w:sz w:val="26"/>
          <w:u w:val="single"/>
        </w:rPr>
        <w:t>sở</w:t>
      </w:r>
      <w:proofErr w:type="spellEnd"/>
      <w:r w:rsidRPr="00291C88">
        <w:rPr>
          <w:rFonts w:ascii="Times New Roman" w:eastAsia="Times New Roman" w:hAnsi="Times New Roman"/>
          <w:b/>
          <w:bCs/>
          <w:color w:val="FF0000"/>
          <w:sz w:val="26"/>
          <w:u w:val="single"/>
        </w:rPr>
        <w:t xml:space="preserve"> </w:t>
      </w:r>
      <w:proofErr w:type="spellStart"/>
      <w:r w:rsidRPr="00291C88">
        <w:rPr>
          <w:rFonts w:ascii="Times New Roman" w:eastAsia="Times New Roman" w:hAnsi="Times New Roman"/>
          <w:b/>
          <w:bCs/>
          <w:color w:val="FF0000"/>
          <w:sz w:val="26"/>
          <w:u w:val="single"/>
        </w:rPr>
        <w:t>vật</w:t>
      </w:r>
      <w:proofErr w:type="spellEnd"/>
      <w:r w:rsidRPr="00291C88">
        <w:rPr>
          <w:rFonts w:ascii="Times New Roman" w:eastAsia="Times New Roman" w:hAnsi="Times New Roman"/>
          <w:b/>
          <w:bCs/>
          <w:color w:val="FF0000"/>
          <w:sz w:val="26"/>
          <w:u w:val="single"/>
        </w:rPr>
        <w:t xml:space="preserve"> </w:t>
      </w:r>
      <w:proofErr w:type="spellStart"/>
      <w:r w:rsidRPr="00291C88">
        <w:rPr>
          <w:rFonts w:ascii="Times New Roman" w:eastAsia="Times New Roman" w:hAnsi="Times New Roman"/>
          <w:b/>
          <w:bCs/>
          <w:color w:val="FF0000"/>
          <w:sz w:val="26"/>
          <w:u w:val="single"/>
        </w:rPr>
        <w:t>chất</w:t>
      </w:r>
      <w:proofErr w:type="spellEnd"/>
      <w:r w:rsidRPr="00291C88">
        <w:rPr>
          <w:rFonts w:ascii="Times New Roman" w:eastAsia="Times New Roman" w:hAnsi="Times New Roman"/>
          <w:b/>
          <w:bCs/>
          <w:color w:val="FF0000"/>
          <w:sz w:val="26"/>
          <w:u w:val="single"/>
        </w:rPr>
        <w:t xml:space="preserve"> - </w:t>
      </w:r>
      <w:proofErr w:type="spellStart"/>
      <w:r w:rsidRPr="00291C88">
        <w:rPr>
          <w:rFonts w:ascii="Times New Roman" w:eastAsia="Times New Roman" w:hAnsi="Times New Roman"/>
          <w:b/>
          <w:bCs/>
          <w:color w:val="FF0000"/>
          <w:sz w:val="26"/>
          <w:u w:val="single"/>
        </w:rPr>
        <w:t>kỹ</w:t>
      </w:r>
      <w:proofErr w:type="spellEnd"/>
      <w:r w:rsidRPr="00291C88">
        <w:rPr>
          <w:rFonts w:ascii="Times New Roman" w:eastAsia="Times New Roman" w:hAnsi="Times New Roman"/>
          <w:b/>
          <w:bCs/>
          <w:color w:val="FF0000"/>
          <w:sz w:val="26"/>
          <w:u w:val="single"/>
        </w:rPr>
        <w:t xml:space="preserve"> </w:t>
      </w:r>
      <w:proofErr w:type="spellStart"/>
      <w:r w:rsidRPr="00291C88">
        <w:rPr>
          <w:rFonts w:ascii="Times New Roman" w:eastAsia="Times New Roman" w:hAnsi="Times New Roman"/>
          <w:b/>
          <w:bCs/>
          <w:color w:val="FF0000"/>
          <w:sz w:val="26"/>
          <w:u w:val="single"/>
        </w:rPr>
        <w:t>thuật</w:t>
      </w:r>
      <w:proofErr w:type="spellEnd"/>
      <w:r w:rsidRPr="00291C88">
        <w:rPr>
          <w:rFonts w:ascii="Times New Roman" w:eastAsia="Times New Roman" w:hAnsi="Times New Roman"/>
          <w:b/>
          <w:bCs/>
          <w:color w:val="FF0000"/>
          <w:sz w:val="26"/>
          <w:u w:val="single"/>
        </w:rPr>
        <w:t xml:space="preserve"> </w:t>
      </w:r>
      <w:proofErr w:type="spellStart"/>
      <w:r w:rsidRPr="00291C88">
        <w:rPr>
          <w:rFonts w:ascii="Times New Roman" w:eastAsia="Times New Roman" w:hAnsi="Times New Roman"/>
          <w:b/>
          <w:bCs/>
          <w:color w:val="FF0000"/>
          <w:sz w:val="26"/>
          <w:u w:val="single"/>
        </w:rPr>
        <w:t>của</w:t>
      </w:r>
      <w:proofErr w:type="spellEnd"/>
      <w:r w:rsidRPr="00291C88">
        <w:rPr>
          <w:rFonts w:ascii="Times New Roman" w:eastAsia="Times New Roman" w:hAnsi="Times New Roman"/>
          <w:b/>
          <w:bCs/>
          <w:color w:val="FF0000"/>
          <w:sz w:val="26"/>
          <w:u w:val="single"/>
        </w:rPr>
        <w:t xml:space="preserve"> </w:t>
      </w:r>
      <w:proofErr w:type="spellStart"/>
      <w:r w:rsidRPr="00291C88">
        <w:rPr>
          <w:rFonts w:ascii="Times New Roman" w:eastAsia="Times New Roman" w:hAnsi="Times New Roman"/>
          <w:b/>
          <w:bCs/>
          <w:color w:val="FF0000"/>
          <w:sz w:val="26"/>
          <w:u w:val="single"/>
        </w:rPr>
        <w:t>chủ</w:t>
      </w:r>
      <w:proofErr w:type="spellEnd"/>
      <w:r w:rsidRPr="00291C88">
        <w:rPr>
          <w:rFonts w:ascii="Times New Roman" w:eastAsia="Times New Roman" w:hAnsi="Times New Roman"/>
          <w:b/>
          <w:bCs/>
          <w:color w:val="FF0000"/>
          <w:sz w:val="26"/>
          <w:u w:val="single"/>
        </w:rPr>
        <w:t xml:space="preserve"> </w:t>
      </w:r>
      <w:proofErr w:type="spellStart"/>
      <w:r w:rsidRPr="00291C88">
        <w:rPr>
          <w:rFonts w:ascii="Times New Roman" w:eastAsia="Times New Roman" w:hAnsi="Times New Roman"/>
          <w:b/>
          <w:bCs/>
          <w:color w:val="FF0000"/>
          <w:sz w:val="26"/>
          <w:u w:val="single"/>
        </w:rPr>
        <w:t>nghĩa</w:t>
      </w:r>
      <w:proofErr w:type="spellEnd"/>
      <w:r w:rsidRPr="00291C88">
        <w:rPr>
          <w:rFonts w:ascii="Times New Roman" w:eastAsia="Times New Roman" w:hAnsi="Times New Roman"/>
          <w:b/>
          <w:bCs/>
          <w:color w:val="FF0000"/>
          <w:sz w:val="26"/>
          <w:u w:val="single"/>
        </w:rPr>
        <w:t xml:space="preserve"> </w:t>
      </w:r>
      <w:proofErr w:type="spellStart"/>
      <w:r w:rsidRPr="00291C88">
        <w:rPr>
          <w:rFonts w:ascii="Times New Roman" w:eastAsia="Times New Roman" w:hAnsi="Times New Roman"/>
          <w:b/>
          <w:bCs/>
          <w:color w:val="FF0000"/>
          <w:sz w:val="26"/>
          <w:u w:val="single"/>
        </w:rPr>
        <w:t>xã</w:t>
      </w:r>
      <w:proofErr w:type="spellEnd"/>
      <w:r w:rsidRPr="00291C88">
        <w:rPr>
          <w:rFonts w:ascii="Times New Roman" w:eastAsia="Times New Roman" w:hAnsi="Times New Roman"/>
          <w:b/>
          <w:bCs/>
          <w:color w:val="FF0000"/>
          <w:sz w:val="26"/>
          <w:u w:val="single"/>
        </w:rPr>
        <w:t xml:space="preserve"> </w:t>
      </w:r>
      <w:proofErr w:type="spellStart"/>
      <w:r w:rsidRPr="00291C88">
        <w:rPr>
          <w:rFonts w:ascii="Times New Roman" w:eastAsia="Times New Roman" w:hAnsi="Times New Roman"/>
          <w:b/>
          <w:bCs/>
          <w:color w:val="FF0000"/>
          <w:sz w:val="26"/>
          <w:u w:val="single"/>
        </w:rPr>
        <w:t>hội</w:t>
      </w:r>
      <w:proofErr w:type="spellEnd"/>
      <w:r w:rsidRPr="00ED3B88">
        <w:rPr>
          <w:rFonts w:ascii="Times New Roman" w:eastAsia="Times New Roman" w:hAnsi="Times New Roman"/>
          <w:color w:val="FF0000"/>
          <w:sz w:val="26"/>
        </w:rPr>
        <w:t xml:space="preserve"> </w:t>
      </w:r>
      <w:r w:rsidR="00291C88">
        <w:rPr>
          <w:rFonts w:ascii="Times New Roman" w:eastAsia="Times New Roman" w:hAnsi="Times New Roman"/>
          <w:color w:val="FF0000"/>
          <w:sz w:val="26"/>
          <w:lang w:val="vi-VN"/>
        </w:rPr>
        <w:br/>
      </w:r>
      <w:proofErr w:type="spellStart"/>
      <w:r>
        <w:rPr>
          <w:rFonts w:ascii="Times New Roman" w:eastAsia="Times New Roman" w:hAnsi="Times New Roman"/>
          <w:color w:val="000000"/>
          <w:w w:val="98"/>
          <w:sz w:val="26"/>
        </w:rPr>
        <w:t>D.</w:t>
      </w:r>
      <w:r>
        <w:rPr>
          <w:rFonts w:ascii="Times New Roman" w:eastAsia="Times New Roman" w:hAnsi="Times New Roman"/>
          <w:color w:val="000000"/>
          <w:sz w:val="26"/>
        </w:rPr>
        <w:t>Nhằm</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tạo</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sức</w:t>
      </w:r>
      <w:proofErr w:type="spellEnd"/>
      <w:r>
        <w:rPr>
          <w:rFonts w:ascii="Times New Roman" w:eastAsia="Times New Roman" w:hAnsi="Times New Roman"/>
          <w:color w:val="000000"/>
          <w:sz w:val="26"/>
        </w:rPr>
        <w:t xml:space="preserve"> </w:t>
      </w:r>
      <w:proofErr w:type="spellStart"/>
      <w:r>
        <w:rPr>
          <w:rFonts w:ascii="Times New Roman" w:eastAsia="Times New Roman" w:hAnsi="Times New Roman"/>
          <w:color w:val="000000"/>
          <w:sz w:val="26"/>
        </w:rPr>
        <w:t>hút</w:t>
      </w:r>
      <w:proofErr w:type="spellEnd"/>
      <w:r>
        <w:rPr>
          <w:rFonts w:ascii="Times New Roman" w:eastAsia="Times New Roman" w:hAnsi="Times New Roman"/>
          <w:color w:val="000000"/>
          <w:sz w:val="26"/>
        </w:rPr>
        <w:t xml:space="preserve"> trên lãnh thổ để thu hút đầu tư nước ngoài </w:t>
      </w:r>
      <w:r>
        <w:br/>
      </w:r>
      <w:r>
        <w:rPr>
          <w:rFonts w:ascii="Times New Roman,Bold" w:eastAsia="Times New Roman,Bold" w:hAnsi="Times New Roman,Bold"/>
          <w:b/>
          <w:color w:val="000000"/>
          <w:sz w:val="26"/>
        </w:rPr>
        <w:t>Câu 60: Phương th</w:t>
      </w:r>
      <w:r>
        <w:rPr>
          <w:rFonts w:ascii="Times New Roman,Bold" w:eastAsia="Times New Roman,Bold" w:hAnsi="Times New Roman,Bold"/>
          <w:b/>
          <w:color w:val="000000"/>
          <w:sz w:val="26"/>
        </w:rPr>
        <w:t>ứ</w:t>
      </w:r>
      <w:r>
        <w:rPr>
          <w:rFonts w:ascii="Times New Roman,Bold" w:eastAsia="Times New Roman,Bold" w:hAnsi="Times New Roman,Bold"/>
          <w:b/>
          <w:color w:val="000000"/>
          <w:sz w:val="26"/>
        </w:rPr>
        <w:t>c ch</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 xml:space="preserve"> y</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u th</w:t>
      </w:r>
      <w:r>
        <w:rPr>
          <w:rFonts w:ascii="Times New Roman,Bold" w:eastAsia="Times New Roman,Bold" w:hAnsi="Times New Roman,Bold"/>
          <w:b/>
          <w:color w:val="000000"/>
          <w:sz w:val="26"/>
        </w:rPr>
        <w:t>ự</w:t>
      </w:r>
      <w:r>
        <w:rPr>
          <w:rFonts w:ascii="Times New Roman,Bold" w:eastAsia="Times New Roman,Bold" w:hAnsi="Times New Roman,Bold"/>
          <w:b/>
          <w:color w:val="000000"/>
          <w:sz w:val="26"/>
        </w:rPr>
        <w:t>c hi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n l</w:t>
      </w:r>
      <w:r>
        <w:rPr>
          <w:rFonts w:ascii="Times New Roman,Bold" w:eastAsia="Times New Roman,Bold" w:hAnsi="Times New Roman,Bold"/>
          <w:b/>
          <w:color w:val="000000"/>
          <w:sz w:val="26"/>
        </w:rPr>
        <w:t>ợ</w:t>
      </w:r>
      <w:r>
        <w:rPr>
          <w:rFonts w:ascii="Times New Roman,Bold" w:eastAsia="Times New Roman,Bold" w:hAnsi="Times New Roman,Bold"/>
          <w:b/>
          <w:color w:val="000000"/>
          <w:sz w:val="26"/>
        </w:rPr>
        <w:t>i ích kinh t</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 xml:space="preserve"> gi</w:t>
      </w:r>
      <w:r>
        <w:rPr>
          <w:rFonts w:ascii="Times New Roman,Bold" w:eastAsia="Times New Roman,Bold" w:hAnsi="Times New Roman,Bold"/>
          <w:b/>
          <w:color w:val="000000"/>
          <w:sz w:val="26"/>
        </w:rPr>
        <w:t>ữ</w:t>
      </w:r>
      <w:r>
        <w:rPr>
          <w:rFonts w:ascii="Times New Roman,Bold" w:eastAsia="Times New Roman,Bold" w:hAnsi="Times New Roman,Bold"/>
          <w:b/>
          <w:color w:val="000000"/>
          <w:sz w:val="26"/>
        </w:rPr>
        <w:t>a các doanh nghi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p (ngư</w:t>
      </w:r>
      <w:r>
        <w:rPr>
          <w:rFonts w:ascii="Times New Roman,Bold" w:eastAsia="Times New Roman,Bold" w:hAnsi="Times New Roman,Bold"/>
          <w:b/>
          <w:color w:val="000000"/>
          <w:sz w:val="26"/>
        </w:rPr>
        <w:t>ờ</w:t>
      </w:r>
      <w:r>
        <w:rPr>
          <w:rFonts w:ascii="Times New Roman,Bold" w:eastAsia="Times New Roman,Bold" w:hAnsi="Times New Roman,Bold"/>
          <w:b/>
          <w:color w:val="000000"/>
          <w:sz w:val="26"/>
        </w:rPr>
        <w:t>i s</w:t>
      </w:r>
      <w:r>
        <w:rPr>
          <w:rFonts w:ascii="Times New Roman,Bold" w:eastAsia="Times New Roman,Bold" w:hAnsi="Times New Roman,Bold"/>
          <w:b/>
          <w:color w:val="000000"/>
          <w:sz w:val="26"/>
        </w:rPr>
        <w:t>ử</w:t>
      </w:r>
      <w:r>
        <w:rPr>
          <w:rFonts w:ascii="Times New Roman,Bold" w:eastAsia="Times New Roman,Bold" w:hAnsi="Times New Roman,Bold"/>
          <w:b/>
          <w:color w:val="000000"/>
          <w:sz w:val="26"/>
        </w:rPr>
        <w:t xml:space="preserve"> d</w:t>
      </w:r>
      <w:r>
        <w:rPr>
          <w:rFonts w:ascii="Times New Roman,Bold" w:eastAsia="Times New Roman,Bold" w:hAnsi="Times New Roman,Bold"/>
          <w:b/>
          <w:color w:val="000000"/>
          <w:sz w:val="26"/>
        </w:rPr>
        <w:t>ụ</w:t>
      </w:r>
      <w:r>
        <w:rPr>
          <w:rFonts w:ascii="Times New Roman,Bold" w:eastAsia="Times New Roman,Bold" w:hAnsi="Times New Roman,Bold"/>
          <w:b/>
          <w:color w:val="000000"/>
          <w:sz w:val="26"/>
        </w:rPr>
        <w:t>ng lao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 xml:space="preserve">ng) thông qua: </w:t>
      </w:r>
      <w:r>
        <w:br/>
      </w:r>
      <w:r>
        <w:rPr>
          <w:rFonts w:ascii="Times New Roman" w:eastAsia="Times New Roman" w:hAnsi="Times New Roman"/>
          <w:color w:val="000000"/>
          <w:w w:val="98"/>
          <w:sz w:val="26"/>
        </w:rPr>
        <w:t>A.</w:t>
      </w:r>
      <w:r>
        <w:rPr>
          <w:rFonts w:ascii="Times New Roman" w:eastAsia="Times New Roman" w:hAnsi="Times New Roman"/>
          <w:color w:val="000000"/>
          <w:sz w:val="26"/>
        </w:rPr>
        <w:t xml:space="preserve">Giá cả của hàng hoá, dịch vụ trên thị trường. </w:t>
      </w:r>
    </w:p>
    <w:p w14:paraId="1A122D59"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Cạnh tranh, chia nhau giá trị thặng dư. </w:t>
      </w:r>
    </w:p>
    <w:p w14:paraId="46627278" w14:textId="77777777" w:rsidR="00B90F22" w:rsidRPr="00ED3B88" w:rsidRDefault="004D3BE9">
      <w:pPr>
        <w:autoSpaceDE w:val="0"/>
        <w:autoSpaceDN w:val="0"/>
        <w:spacing w:before="70" w:after="0" w:line="346" w:lineRule="exact"/>
        <w:rPr>
          <w:color w:val="FF0000"/>
        </w:rPr>
      </w:pPr>
      <w:r w:rsidRPr="00291C88">
        <w:rPr>
          <w:rFonts w:ascii="Times New Roman" w:eastAsia="Times New Roman" w:hAnsi="Times New Roman"/>
          <w:b/>
          <w:bCs/>
          <w:color w:val="FF0000"/>
          <w:w w:val="98"/>
          <w:sz w:val="26"/>
          <w:u w:val="single"/>
        </w:rPr>
        <w:t>C.</w:t>
      </w:r>
      <w:r w:rsidRPr="00291C88">
        <w:rPr>
          <w:rFonts w:ascii="Times New Roman" w:eastAsia="Times New Roman" w:hAnsi="Times New Roman"/>
          <w:b/>
          <w:bCs/>
          <w:color w:val="FF0000"/>
          <w:sz w:val="26"/>
          <w:u w:val="single"/>
        </w:rPr>
        <w:t>Canh tranh và hợp tác với nhau theo nguyên tắc thị trường</w:t>
      </w:r>
      <w:r w:rsidRPr="00ED3B88">
        <w:rPr>
          <w:rFonts w:ascii="Times New Roman" w:eastAsia="Times New Roman" w:hAnsi="Times New Roman"/>
          <w:color w:val="FF0000"/>
          <w:sz w:val="26"/>
        </w:rPr>
        <w:t xml:space="preserve">. </w:t>
      </w:r>
    </w:p>
    <w:p w14:paraId="49CE35D7" w14:textId="77777777" w:rsidR="00B90F22" w:rsidRDefault="004D3BE9">
      <w:pPr>
        <w:autoSpaceDE w:val="0"/>
        <w:autoSpaceDN w:val="0"/>
        <w:spacing w:before="76" w:after="0" w:line="34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Hợp tác chia nhau lợi nhuận. </w:t>
      </w:r>
    </w:p>
    <w:p w14:paraId="06F4678E" w14:textId="77777777" w:rsidR="00B90F22" w:rsidRDefault="004D3BE9">
      <w:pPr>
        <w:autoSpaceDE w:val="0"/>
        <w:autoSpaceDN w:val="0"/>
        <w:spacing w:before="58" w:after="0" w:line="388" w:lineRule="exact"/>
        <w:ind w:right="2016"/>
      </w:pPr>
      <w:r>
        <w:rPr>
          <w:rFonts w:ascii="Times New Roman,Bold" w:eastAsia="Times New Roman,Bold" w:hAnsi="Times New Roman,Bold"/>
          <w:b/>
          <w:color w:val="000000"/>
          <w:sz w:val="26"/>
        </w:rPr>
        <w:t>Câu 61: Nhà nư</w:t>
      </w:r>
      <w:r>
        <w:rPr>
          <w:rFonts w:ascii="Times New Roman,Bold" w:eastAsia="Times New Roman,Bold" w:hAnsi="Times New Roman,Bold"/>
          <w:b/>
          <w:color w:val="000000"/>
          <w:sz w:val="26"/>
        </w:rPr>
        <w:t>ớ</w:t>
      </w:r>
      <w:r>
        <w:rPr>
          <w:rFonts w:ascii="Times New Roman,Bold" w:eastAsia="Times New Roman,Bold" w:hAnsi="Times New Roman,Bold"/>
          <w:b/>
          <w:color w:val="000000"/>
          <w:sz w:val="26"/>
        </w:rPr>
        <w:t>c can thi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p vào các quan h</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 xml:space="preserve"> l</w:t>
      </w:r>
      <w:r>
        <w:rPr>
          <w:rFonts w:ascii="Times New Roman,Bold" w:eastAsia="Times New Roman,Bold" w:hAnsi="Times New Roman,Bold"/>
          <w:b/>
          <w:color w:val="000000"/>
          <w:sz w:val="26"/>
        </w:rPr>
        <w:t>ợ</w:t>
      </w:r>
      <w:r>
        <w:rPr>
          <w:rFonts w:ascii="Times New Roman,Bold" w:eastAsia="Times New Roman,Bold" w:hAnsi="Times New Roman,Bold"/>
          <w:b/>
          <w:color w:val="000000"/>
          <w:sz w:val="26"/>
        </w:rPr>
        <w:t>i ích kinh t</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 xml:space="preserve"> nh</w:t>
      </w:r>
      <w:r>
        <w:rPr>
          <w:rFonts w:ascii="Times New Roman,Bold" w:eastAsia="Times New Roman,Bold" w:hAnsi="Times New Roman,Bold"/>
          <w:b/>
          <w:color w:val="000000"/>
          <w:sz w:val="26"/>
        </w:rPr>
        <w:t>ằ</w:t>
      </w:r>
      <w:r>
        <w:rPr>
          <w:rFonts w:ascii="Times New Roman,Bold" w:eastAsia="Times New Roman,Bold" w:hAnsi="Times New Roman,Bold"/>
          <w:b/>
          <w:color w:val="000000"/>
          <w:sz w:val="26"/>
        </w:rPr>
        <w:t xml:space="preserve">m: </w:t>
      </w:r>
      <w:r>
        <w:rPr>
          <w:rFonts w:ascii="Times New Roman" w:eastAsia="Times New Roman" w:hAnsi="Times New Roman"/>
          <w:color w:val="000000"/>
          <w:w w:val="98"/>
          <w:sz w:val="26"/>
        </w:rPr>
        <w:t>A.</w:t>
      </w:r>
      <w:r>
        <w:rPr>
          <w:rFonts w:ascii="Times New Roman" w:eastAsia="Times New Roman" w:hAnsi="Times New Roman"/>
          <w:color w:val="000000"/>
          <w:sz w:val="26"/>
        </w:rPr>
        <w:t xml:space="preserve">Đảm bảo lợi ịch kinh tế của nhà nước. </w:t>
      </w:r>
    </w:p>
    <w:p w14:paraId="69355C05" w14:textId="77777777" w:rsidR="00B90F22" w:rsidRDefault="004D3BE9">
      <w:pPr>
        <w:autoSpaceDE w:val="0"/>
        <w:autoSpaceDN w:val="0"/>
        <w:spacing w:before="78" w:after="0" w:line="344"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Đảm bảo lợi ích xã hội. </w:t>
      </w:r>
    </w:p>
    <w:p w14:paraId="3F1816D0" w14:textId="77777777" w:rsidR="00B90F22" w:rsidRPr="00291C88" w:rsidRDefault="004D3BE9">
      <w:pPr>
        <w:autoSpaceDE w:val="0"/>
        <w:autoSpaceDN w:val="0"/>
        <w:spacing w:before="72" w:after="0" w:line="346" w:lineRule="exact"/>
        <w:rPr>
          <w:b/>
          <w:bCs/>
          <w:u w:val="single"/>
        </w:rPr>
      </w:pPr>
      <w:r w:rsidRPr="00291C88">
        <w:rPr>
          <w:rFonts w:ascii="Times New Roman" w:eastAsia="Times New Roman" w:hAnsi="Times New Roman"/>
          <w:b/>
          <w:bCs/>
          <w:color w:val="FF0000"/>
          <w:w w:val="98"/>
          <w:sz w:val="26"/>
          <w:u w:val="single"/>
        </w:rPr>
        <w:t>C.</w:t>
      </w:r>
      <w:r w:rsidRPr="00291C88">
        <w:rPr>
          <w:rFonts w:ascii="Times New Roman" w:eastAsia="Times New Roman" w:hAnsi="Times New Roman"/>
          <w:b/>
          <w:bCs/>
          <w:color w:val="FF0000"/>
          <w:sz w:val="26"/>
          <w:u w:val="single"/>
        </w:rPr>
        <w:t>Đảm bảo hài hoà lợi ích kinh tế giữa các chủ thể</w:t>
      </w:r>
      <w:r w:rsidRPr="00291C88">
        <w:rPr>
          <w:rFonts w:ascii="Times New Roman" w:eastAsia="Times New Roman" w:hAnsi="Times New Roman"/>
          <w:b/>
          <w:bCs/>
          <w:color w:val="000000"/>
          <w:sz w:val="26"/>
          <w:u w:val="single"/>
        </w:rPr>
        <w:t xml:space="preserve">. </w:t>
      </w:r>
    </w:p>
    <w:p w14:paraId="1A301217" w14:textId="77777777" w:rsidR="00B90F22" w:rsidRDefault="004D3BE9">
      <w:pPr>
        <w:autoSpaceDE w:val="0"/>
        <w:autoSpaceDN w:val="0"/>
        <w:spacing w:before="362" w:after="0" w:line="320" w:lineRule="exact"/>
        <w:jc w:val="center"/>
      </w:pPr>
      <w:r>
        <w:rPr>
          <w:rFonts w:ascii="Times New Roman" w:eastAsia="Times New Roman" w:hAnsi="Times New Roman"/>
          <w:color w:val="000000"/>
          <w:sz w:val="24"/>
        </w:rPr>
        <w:t xml:space="preserve">12 </w:t>
      </w:r>
    </w:p>
    <w:p w14:paraId="4132BEBE" w14:textId="77777777" w:rsidR="00B90F22" w:rsidRDefault="00B90F22">
      <w:pPr>
        <w:sectPr w:rsidR="00B90F22">
          <w:pgSz w:w="12240" w:h="15840"/>
          <w:pgMar w:top="698" w:right="1394" w:bottom="492" w:left="1440" w:header="720" w:footer="720" w:gutter="0"/>
          <w:cols w:space="720"/>
          <w:docGrid w:linePitch="360"/>
        </w:sectPr>
      </w:pPr>
    </w:p>
    <w:p w14:paraId="52CC5650" w14:textId="77777777" w:rsidR="00B90F22" w:rsidRDefault="00B90F22">
      <w:pPr>
        <w:autoSpaceDE w:val="0"/>
        <w:autoSpaceDN w:val="0"/>
        <w:spacing w:after="478" w:line="220" w:lineRule="exact"/>
      </w:pPr>
    </w:p>
    <w:p w14:paraId="04182C5C" w14:textId="77777777" w:rsidR="00B90F22" w:rsidRDefault="004D3BE9">
      <w:pPr>
        <w:autoSpaceDE w:val="0"/>
        <w:autoSpaceDN w:val="0"/>
        <w:spacing w:after="0" w:line="344"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Đảm bảo lợi ích cá nhân. </w:t>
      </w:r>
    </w:p>
    <w:p w14:paraId="2E6A6B1D" w14:textId="77777777" w:rsidR="00B90F22" w:rsidRDefault="004D3BE9">
      <w:pPr>
        <w:autoSpaceDE w:val="0"/>
        <w:autoSpaceDN w:val="0"/>
        <w:spacing w:before="152" w:after="0" w:line="300" w:lineRule="exact"/>
        <w:ind w:right="144"/>
      </w:pPr>
      <w:r>
        <w:rPr>
          <w:rFonts w:ascii="Times New Roman,Bold" w:eastAsia="Times New Roman,Bold" w:hAnsi="Times New Roman,Bold"/>
          <w:b/>
          <w:color w:val="000000"/>
          <w:w w:val="98"/>
          <w:sz w:val="26"/>
        </w:rPr>
        <w:t>62.</w:t>
      </w:r>
      <w:r>
        <w:rPr>
          <w:rFonts w:ascii="Times New Roman,Bold" w:eastAsia="Times New Roman,Bold" w:hAnsi="Times New Roman,Bold"/>
          <w:b/>
          <w:color w:val="000000"/>
          <w:sz w:val="26"/>
        </w:rPr>
        <w:t>Mu</w:t>
      </w:r>
      <w:r>
        <w:rPr>
          <w:rFonts w:ascii="Times New Roman,Bold" w:eastAsia="Times New Roman,Bold" w:hAnsi="Times New Roman,Bold"/>
          <w:b/>
          <w:color w:val="000000"/>
          <w:sz w:val="26"/>
        </w:rPr>
        <w:t>ố</w:t>
      </w:r>
      <w:r>
        <w:rPr>
          <w:rFonts w:ascii="Times New Roman,Bold" w:eastAsia="Times New Roman,Bold" w:hAnsi="Times New Roman,Bold"/>
          <w:b/>
          <w:color w:val="000000"/>
          <w:sz w:val="26"/>
        </w:rPr>
        <w:t>n t</w:t>
      </w:r>
      <w:r>
        <w:rPr>
          <w:rFonts w:ascii="Times New Roman,Bold" w:eastAsia="Times New Roman,Bold" w:hAnsi="Times New Roman,Bold"/>
          <w:b/>
          <w:color w:val="000000"/>
          <w:sz w:val="26"/>
        </w:rPr>
        <w:t>ạ</w:t>
      </w:r>
      <w:r>
        <w:rPr>
          <w:rFonts w:ascii="Times New Roman,Bold" w:eastAsia="Times New Roman,Bold" w:hAnsi="Times New Roman,Bold"/>
          <w:b/>
          <w:color w:val="000000"/>
          <w:sz w:val="26"/>
        </w:rPr>
        <w:t>o l</w:t>
      </w:r>
      <w:r>
        <w:rPr>
          <w:rFonts w:ascii="Times New Roman,Bold" w:eastAsia="Times New Roman,Bold" w:hAnsi="Times New Roman,Bold"/>
          <w:b/>
          <w:color w:val="000000"/>
          <w:sz w:val="26"/>
        </w:rPr>
        <w:t>ậ</w:t>
      </w:r>
      <w:r>
        <w:rPr>
          <w:rFonts w:ascii="Times New Roman,Bold" w:eastAsia="Times New Roman,Bold" w:hAnsi="Times New Roman,Bold"/>
          <w:b/>
          <w:color w:val="000000"/>
          <w:sz w:val="26"/>
        </w:rPr>
        <w:t>p môi trư</w:t>
      </w:r>
      <w:r>
        <w:rPr>
          <w:rFonts w:ascii="Times New Roman,Bold" w:eastAsia="Times New Roman,Bold" w:hAnsi="Times New Roman,Bold"/>
          <w:b/>
          <w:color w:val="000000"/>
          <w:sz w:val="26"/>
        </w:rPr>
        <w:t>ờ</w:t>
      </w:r>
      <w:r>
        <w:rPr>
          <w:rFonts w:ascii="Times New Roman,Bold" w:eastAsia="Times New Roman,Bold" w:hAnsi="Times New Roman,Bold"/>
          <w:b/>
          <w:color w:val="000000"/>
          <w:sz w:val="26"/>
        </w:rPr>
        <w:t>ng thu</w:t>
      </w:r>
      <w:r>
        <w:rPr>
          <w:rFonts w:ascii="Times New Roman,Bold" w:eastAsia="Times New Roman,Bold" w:hAnsi="Times New Roman,Bold"/>
          <w:b/>
          <w:color w:val="000000"/>
          <w:sz w:val="26"/>
        </w:rPr>
        <w:t>ậ</w:t>
      </w:r>
      <w:r>
        <w:rPr>
          <w:rFonts w:ascii="Times New Roman,Bold" w:eastAsia="Times New Roman,Bold" w:hAnsi="Times New Roman,Bold"/>
          <w:b/>
          <w:color w:val="000000"/>
          <w:sz w:val="26"/>
        </w:rPr>
        <w:t>n l</w:t>
      </w:r>
      <w:r>
        <w:rPr>
          <w:rFonts w:ascii="Times New Roman,Bold" w:eastAsia="Times New Roman,Bold" w:hAnsi="Times New Roman,Bold"/>
          <w:b/>
          <w:color w:val="000000"/>
          <w:sz w:val="26"/>
        </w:rPr>
        <w:t>ợ</w:t>
      </w:r>
      <w:r>
        <w:rPr>
          <w:rFonts w:ascii="Times New Roman,Bold" w:eastAsia="Times New Roman,Bold" w:hAnsi="Times New Roman,Bold"/>
          <w:b/>
          <w:color w:val="000000"/>
          <w:sz w:val="26"/>
        </w:rPr>
        <w:t>i cho các ho</w:t>
      </w:r>
      <w:r>
        <w:rPr>
          <w:rFonts w:ascii="Times New Roman,Bold" w:eastAsia="Times New Roman,Bold" w:hAnsi="Times New Roman,Bold"/>
          <w:b/>
          <w:color w:val="000000"/>
          <w:sz w:val="26"/>
        </w:rPr>
        <w:t>ạ</w:t>
      </w:r>
      <w:r>
        <w:rPr>
          <w:rFonts w:ascii="Times New Roman,Bold" w:eastAsia="Times New Roman,Bold" w:hAnsi="Times New Roman,Bold"/>
          <w:b/>
          <w:color w:val="000000"/>
          <w:sz w:val="26"/>
        </w:rPr>
        <w:t>t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ng kinh t</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 xml:space="preserve"> đòi h</w:t>
      </w:r>
      <w:r>
        <w:rPr>
          <w:rFonts w:ascii="Times New Roman,Bold" w:eastAsia="Times New Roman,Bold" w:hAnsi="Times New Roman,Bold"/>
          <w:b/>
          <w:color w:val="000000"/>
          <w:sz w:val="26"/>
        </w:rPr>
        <w:t>ỏ</w:t>
      </w:r>
      <w:r>
        <w:rPr>
          <w:rFonts w:ascii="Times New Roman,Bold" w:eastAsia="Times New Roman,Bold" w:hAnsi="Times New Roman,Bold"/>
          <w:b/>
          <w:color w:val="000000"/>
          <w:sz w:val="26"/>
        </w:rPr>
        <w:t>i nhà nư</w:t>
      </w:r>
      <w:r>
        <w:rPr>
          <w:rFonts w:ascii="Times New Roman,Bold" w:eastAsia="Times New Roman,Bold" w:hAnsi="Times New Roman,Bold"/>
          <w:b/>
          <w:color w:val="000000"/>
          <w:sz w:val="26"/>
        </w:rPr>
        <w:t>ớ</w:t>
      </w:r>
      <w:r>
        <w:rPr>
          <w:rFonts w:ascii="Times New Roman,Bold" w:eastAsia="Times New Roman,Bold" w:hAnsi="Times New Roman,Bold"/>
          <w:b/>
          <w:color w:val="000000"/>
          <w:sz w:val="26"/>
        </w:rPr>
        <w:t>c trư</w:t>
      </w:r>
      <w:r>
        <w:rPr>
          <w:rFonts w:ascii="Times New Roman,Bold" w:eastAsia="Times New Roman,Bold" w:hAnsi="Times New Roman,Bold"/>
          <w:b/>
          <w:color w:val="000000"/>
          <w:sz w:val="26"/>
        </w:rPr>
        <w:t>ớ</w:t>
      </w:r>
      <w:r>
        <w:rPr>
          <w:rFonts w:ascii="Times New Roman,Bold" w:eastAsia="Times New Roman,Bold" w:hAnsi="Times New Roman,Bold"/>
          <w:b/>
          <w:color w:val="000000"/>
          <w:sz w:val="26"/>
        </w:rPr>
        <w:t>c h</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t ph</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 xml:space="preserve">i làm gì? </w:t>
      </w:r>
    </w:p>
    <w:p w14:paraId="439BF906" w14:textId="77777777" w:rsidR="00B90F22" w:rsidRDefault="004D3BE9">
      <w:pPr>
        <w:autoSpaceDE w:val="0"/>
        <w:autoSpaceDN w:val="0"/>
        <w:spacing w:before="10" w:after="0" w:line="376" w:lineRule="exact"/>
      </w:pPr>
      <w:proofErr w:type="gramStart"/>
      <w:r w:rsidRPr="00291C88">
        <w:rPr>
          <w:rFonts w:ascii="Times New Roman" w:eastAsia="Times New Roman" w:hAnsi="Times New Roman"/>
          <w:b/>
          <w:bCs/>
          <w:color w:val="FF0000"/>
          <w:w w:val="98"/>
          <w:sz w:val="26"/>
          <w:u w:val="single"/>
        </w:rPr>
        <w:t>A.</w:t>
      </w:r>
      <w:r w:rsidRPr="00291C88">
        <w:rPr>
          <w:rFonts w:ascii="Times New Roman" w:eastAsia="Times New Roman" w:hAnsi="Times New Roman"/>
          <w:b/>
          <w:bCs/>
          <w:color w:val="FF0000"/>
          <w:sz w:val="26"/>
          <w:u w:val="single"/>
        </w:rPr>
        <w:t>Giữ</w:t>
      </w:r>
      <w:proofErr w:type="gramEnd"/>
      <w:r w:rsidRPr="00291C88">
        <w:rPr>
          <w:rFonts w:ascii="Times New Roman" w:eastAsia="Times New Roman" w:hAnsi="Times New Roman"/>
          <w:b/>
          <w:bCs/>
          <w:color w:val="FF0000"/>
          <w:sz w:val="26"/>
          <w:u w:val="single"/>
        </w:rPr>
        <w:t xml:space="preserve"> vững ổn định về chính trị </w:t>
      </w:r>
      <w:r w:rsidRPr="00291C88">
        <w:rPr>
          <w:b/>
          <w:bCs/>
          <w:u w:val="single"/>
        </w:rPr>
        <w:br/>
      </w:r>
      <w:r>
        <w:rPr>
          <w:rFonts w:ascii="Times New Roman" w:eastAsia="Times New Roman" w:hAnsi="Times New Roman"/>
          <w:color w:val="000000"/>
          <w:w w:val="98"/>
          <w:sz w:val="26"/>
        </w:rPr>
        <w:t>B.</w:t>
      </w:r>
      <w:r>
        <w:rPr>
          <w:rFonts w:ascii="Times New Roman" w:eastAsia="Times New Roman" w:hAnsi="Times New Roman"/>
          <w:color w:val="000000"/>
          <w:sz w:val="26"/>
        </w:rPr>
        <w:t xml:space="preserve">Đảm bảo được đầy đủ các yếu tố đầu vào </w:t>
      </w:r>
      <w:r>
        <w:br/>
      </w:r>
      <w:r>
        <w:rPr>
          <w:rFonts w:ascii="Times New Roman" w:eastAsia="Times New Roman" w:hAnsi="Times New Roman"/>
          <w:color w:val="000000"/>
          <w:w w:val="98"/>
          <w:sz w:val="26"/>
        </w:rPr>
        <w:t>C.</w:t>
      </w:r>
      <w:r>
        <w:rPr>
          <w:rFonts w:ascii="Times New Roman" w:eastAsia="Times New Roman" w:hAnsi="Times New Roman"/>
          <w:color w:val="000000"/>
          <w:sz w:val="26"/>
        </w:rPr>
        <w:t xml:space="preserve">Hệ thống pháp luật nghiêm minh </w:t>
      </w:r>
      <w:r>
        <w:br/>
      </w:r>
      <w:r>
        <w:rPr>
          <w:rFonts w:ascii="Times New Roman" w:eastAsia="Times New Roman" w:hAnsi="Times New Roman"/>
          <w:color w:val="000000"/>
          <w:w w:val="98"/>
          <w:sz w:val="26"/>
        </w:rPr>
        <w:t>D.</w:t>
      </w:r>
      <w:r>
        <w:rPr>
          <w:rFonts w:ascii="Times New Roman" w:eastAsia="Times New Roman" w:hAnsi="Times New Roman"/>
          <w:color w:val="000000"/>
          <w:sz w:val="26"/>
        </w:rPr>
        <w:t xml:space="preserve">Mở rộng quan hệ đối ngoại </w:t>
      </w:r>
      <w:r>
        <w:br/>
      </w:r>
      <w:r>
        <w:rPr>
          <w:rFonts w:ascii="Times New Roman,Bold" w:eastAsia="Times New Roman,Bold" w:hAnsi="Times New Roman,Bold"/>
          <w:b/>
          <w:color w:val="000000"/>
          <w:w w:val="98"/>
          <w:sz w:val="26"/>
        </w:rPr>
        <w:t>63.</w:t>
      </w:r>
      <w:r>
        <w:rPr>
          <w:rFonts w:ascii="Times New Roman,Bold" w:eastAsia="Times New Roman,Bold" w:hAnsi="Times New Roman,Bold"/>
          <w:b/>
          <w:color w:val="000000"/>
          <w:sz w:val="26"/>
        </w:rPr>
        <w:t>Cách m</w:t>
      </w:r>
      <w:r>
        <w:rPr>
          <w:rFonts w:ascii="Times New Roman,Bold" w:eastAsia="Times New Roman,Bold" w:hAnsi="Times New Roman,Bold"/>
          <w:b/>
          <w:color w:val="000000"/>
          <w:sz w:val="26"/>
        </w:rPr>
        <w:t>ạ</w:t>
      </w:r>
      <w:r>
        <w:rPr>
          <w:rFonts w:ascii="Times New Roman,Bold" w:eastAsia="Times New Roman,Bold" w:hAnsi="Times New Roman,Bold"/>
          <w:b/>
          <w:color w:val="000000"/>
          <w:sz w:val="26"/>
        </w:rPr>
        <w:t>ng công nghi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p l</w:t>
      </w:r>
      <w:r>
        <w:rPr>
          <w:rFonts w:ascii="Times New Roman,Bold" w:eastAsia="Times New Roman,Bold" w:hAnsi="Times New Roman,Bold"/>
          <w:b/>
          <w:color w:val="000000"/>
          <w:sz w:val="26"/>
        </w:rPr>
        <w:t>ầ</w:t>
      </w:r>
      <w:r>
        <w:rPr>
          <w:rFonts w:ascii="Times New Roman,Bold" w:eastAsia="Times New Roman,Bold" w:hAnsi="Times New Roman,Bold"/>
          <w:b/>
          <w:color w:val="000000"/>
          <w:sz w:val="26"/>
        </w:rPr>
        <w:t>n th</w:t>
      </w:r>
      <w:r>
        <w:rPr>
          <w:rFonts w:ascii="Times New Roman,Bold" w:eastAsia="Times New Roman,Bold" w:hAnsi="Times New Roman,Bold"/>
          <w:b/>
          <w:color w:val="000000"/>
          <w:sz w:val="26"/>
        </w:rPr>
        <w:t>ứ</w:t>
      </w:r>
      <w:r>
        <w:rPr>
          <w:rFonts w:ascii="Times New Roman,Bold" w:eastAsia="Times New Roman,Bold" w:hAnsi="Times New Roman,Bold"/>
          <w:b/>
          <w:color w:val="000000"/>
          <w:sz w:val="26"/>
        </w:rPr>
        <w:t xml:space="preserve"> nh</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t kh</w:t>
      </w:r>
      <w:r>
        <w:rPr>
          <w:rFonts w:ascii="Times New Roman,Bold" w:eastAsia="Times New Roman,Bold" w:hAnsi="Times New Roman,Bold"/>
          <w:b/>
          <w:color w:val="000000"/>
          <w:sz w:val="26"/>
        </w:rPr>
        <w:t>ở</w:t>
      </w:r>
      <w:r>
        <w:rPr>
          <w:rFonts w:ascii="Times New Roman,Bold" w:eastAsia="Times New Roman,Bold" w:hAnsi="Times New Roman,Bold"/>
          <w:b/>
          <w:color w:val="000000"/>
          <w:sz w:val="26"/>
        </w:rPr>
        <w:t>i phát t</w:t>
      </w:r>
      <w:r>
        <w:rPr>
          <w:rFonts w:ascii="Times New Roman,Bold" w:eastAsia="Times New Roman,Bold" w:hAnsi="Times New Roman,Bold"/>
          <w:b/>
          <w:color w:val="000000"/>
          <w:sz w:val="26"/>
        </w:rPr>
        <w:t>ừ</w:t>
      </w:r>
      <w:r>
        <w:rPr>
          <w:rFonts w:ascii="Times New Roman,Bold" w:eastAsia="Times New Roman,Bold" w:hAnsi="Times New Roman,Bold"/>
          <w:b/>
          <w:color w:val="000000"/>
          <w:sz w:val="26"/>
        </w:rPr>
        <w:t xml:space="preserve"> nư</w:t>
      </w:r>
      <w:r>
        <w:rPr>
          <w:rFonts w:ascii="Times New Roman,Bold" w:eastAsia="Times New Roman,Bold" w:hAnsi="Times New Roman,Bold"/>
          <w:b/>
          <w:color w:val="000000"/>
          <w:sz w:val="26"/>
        </w:rPr>
        <w:t>ớ</w:t>
      </w:r>
      <w:r>
        <w:rPr>
          <w:rFonts w:ascii="Times New Roman,Bold" w:eastAsia="Times New Roman,Bold" w:hAnsi="Times New Roman,Bold"/>
          <w:b/>
          <w:color w:val="000000"/>
          <w:sz w:val="26"/>
        </w:rPr>
        <w:t>c nào và trong kho</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ng th</w:t>
      </w:r>
      <w:r>
        <w:rPr>
          <w:rFonts w:ascii="Times New Roman,Bold" w:eastAsia="Times New Roman,Bold" w:hAnsi="Times New Roman,Bold"/>
          <w:b/>
          <w:color w:val="000000"/>
          <w:sz w:val="26"/>
        </w:rPr>
        <w:t>ờ</w:t>
      </w:r>
      <w:r>
        <w:rPr>
          <w:rFonts w:ascii="Times New Roman,Bold" w:eastAsia="Times New Roman,Bold" w:hAnsi="Times New Roman,Bold"/>
          <w:b/>
          <w:color w:val="000000"/>
          <w:sz w:val="26"/>
        </w:rPr>
        <w:t xml:space="preserve">i gian nào? </w:t>
      </w:r>
    </w:p>
    <w:p w14:paraId="51AD2B94" w14:textId="77777777" w:rsidR="00B90F22" w:rsidRDefault="004D3BE9">
      <w:pPr>
        <w:autoSpaceDE w:val="0"/>
        <w:autoSpaceDN w:val="0"/>
        <w:spacing w:after="0" w:line="420" w:lineRule="exact"/>
        <w:ind w:right="1872"/>
      </w:pPr>
      <w:proofErr w:type="gramStart"/>
      <w:r w:rsidRPr="00291C88">
        <w:rPr>
          <w:rFonts w:ascii="Times New Roman" w:eastAsia="Times New Roman" w:hAnsi="Times New Roman"/>
          <w:b/>
          <w:bCs/>
          <w:color w:val="FF0000"/>
          <w:w w:val="98"/>
          <w:sz w:val="26"/>
          <w:u w:val="single"/>
        </w:rPr>
        <w:t>A.</w:t>
      </w:r>
      <w:r w:rsidRPr="00291C88">
        <w:rPr>
          <w:rFonts w:ascii="Times New Roman" w:eastAsia="Times New Roman" w:hAnsi="Times New Roman"/>
          <w:b/>
          <w:bCs/>
          <w:color w:val="FF0000"/>
          <w:sz w:val="26"/>
          <w:u w:val="single"/>
        </w:rPr>
        <w:t>Nước</w:t>
      </w:r>
      <w:proofErr w:type="gramEnd"/>
      <w:r w:rsidRPr="00291C88">
        <w:rPr>
          <w:rFonts w:ascii="Times New Roman" w:eastAsia="Times New Roman" w:hAnsi="Times New Roman"/>
          <w:b/>
          <w:bCs/>
          <w:color w:val="FF0000"/>
          <w:sz w:val="26"/>
          <w:u w:val="single"/>
        </w:rPr>
        <w:t xml:space="preserve"> Anh, từ giữa thế kỷ XVIII đến giữa thế kỷ XIX </w:t>
      </w:r>
      <w:r w:rsidRPr="00291C88">
        <w:rPr>
          <w:b/>
          <w:bCs/>
          <w:u w:val="single"/>
        </w:rPr>
        <w:br/>
      </w:r>
      <w:r>
        <w:rPr>
          <w:rFonts w:ascii="Times New Roman" w:eastAsia="Times New Roman" w:hAnsi="Times New Roman"/>
          <w:color w:val="000000"/>
          <w:w w:val="98"/>
          <w:sz w:val="26"/>
        </w:rPr>
        <w:t>B.</w:t>
      </w:r>
      <w:r>
        <w:rPr>
          <w:rFonts w:ascii="Times New Roman" w:eastAsia="Times New Roman" w:hAnsi="Times New Roman"/>
          <w:color w:val="000000"/>
          <w:sz w:val="26"/>
        </w:rPr>
        <w:t xml:space="preserve">Nước Pháp, từ giữa thế kỷ XVII đến đầu thế kỷ XVIII </w:t>
      </w:r>
      <w:r>
        <w:br/>
      </w:r>
      <w:r>
        <w:rPr>
          <w:rFonts w:ascii="Times New Roman" w:eastAsia="Times New Roman" w:hAnsi="Times New Roman"/>
          <w:color w:val="000000"/>
          <w:w w:val="98"/>
          <w:sz w:val="26"/>
        </w:rPr>
        <w:t>C.</w:t>
      </w:r>
      <w:r>
        <w:rPr>
          <w:rFonts w:ascii="Times New Roman" w:eastAsia="Times New Roman" w:hAnsi="Times New Roman"/>
          <w:color w:val="000000"/>
          <w:sz w:val="26"/>
        </w:rPr>
        <w:t xml:space="preserve">Nước Đức, từ giữa thế kỷ XVIII đến giữa thế kỷ XIX </w:t>
      </w:r>
      <w:r>
        <w:br/>
      </w:r>
      <w:r>
        <w:rPr>
          <w:rFonts w:ascii="Times New Roman" w:eastAsia="Times New Roman" w:hAnsi="Times New Roman"/>
          <w:color w:val="000000"/>
          <w:w w:val="98"/>
          <w:sz w:val="26"/>
        </w:rPr>
        <w:t>D.</w:t>
      </w:r>
      <w:r>
        <w:rPr>
          <w:rFonts w:ascii="Times New Roman" w:eastAsia="Times New Roman" w:hAnsi="Times New Roman"/>
          <w:color w:val="000000"/>
          <w:sz w:val="26"/>
        </w:rPr>
        <w:t xml:space="preserve">Nước Mỹ, từ giữa thế kỷ XVII đến đầu thế kỷ XVIII </w:t>
      </w:r>
      <w:r>
        <w:br/>
      </w:r>
      <w:r>
        <w:rPr>
          <w:rFonts w:ascii="Times New Roman,Bold" w:eastAsia="Times New Roman,Bold" w:hAnsi="Times New Roman,Bold"/>
          <w:b/>
          <w:color w:val="000000"/>
          <w:w w:val="98"/>
          <w:sz w:val="26"/>
        </w:rPr>
        <w:t>64.</w:t>
      </w:r>
      <w:r>
        <w:rPr>
          <w:rFonts w:ascii="Times New Roman,Bold" w:eastAsia="Times New Roman,Bold" w:hAnsi="Times New Roman,Bold"/>
          <w:b/>
          <w:color w:val="000000"/>
          <w:sz w:val="26"/>
        </w:rPr>
        <w:t>Đ</w:t>
      </w:r>
      <w:r>
        <w:rPr>
          <w:rFonts w:ascii="Times New Roman,Bold" w:eastAsia="Times New Roman,Bold" w:hAnsi="Times New Roman,Bold"/>
          <w:b/>
          <w:color w:val="000000"/>
          <w:sz w:val="26"/>
        </w:rPr>
        <w:t>ặ</w:t>
      </w:r>
      <w:r>
        <w:rPr>
          <w:rFonts w:ascii="Times New Roman,Bold" w:eastAsia="Times New Roman,Bold" w:hAnsi="Times New Roman,Bold"/>
          <w:b/>
          <w:color w:val="000000"/>
          <w:sz w:val="26"/>
        </w:rPr>
        <w:t>c trưng cơ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a cu</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c cách m</w:t>
      </w:r>
      <w:r>
        <w:rPr>
          <w:rFonts w:ascii="Times New Roman,Bold" w:eastAsia="Times New Roman,Bold" w:hAnsi="Times New Roman,Bold"/>
          <w:b/>
          <w:color w:val="000000"/>
          <w:sz w:val="26"/>
        </w:rPr>
        <w:t>ạ</w:t>
      </w:r>
      <w:r>
        <w:rPr>
          <w:rFonts w:ascii="Times New Roman,Bold" w:eastAsia="Times New Roman,Bold" w:hAnsi="Times New Roman,Bold"/>
          <w:b/>
          <w:color w:val="000000"/>
          <w:sz w:val="26"/>
        </w:rPr>
        <w:t>ng công nghi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p l</w:t>
      </w:r>
      <w:r>
        <w:rPr>
          <w:rFonts w:ascii="Times New Roman,Bold" w:eastAsia="Times New Roman,Bold" w:hAnsi="Times New Roman,Bold"/>
          <w:b/>
          <w:color w:val="000000"/>
          <w:sz w:val="26"/>
        </w:rPr>
        <w:t>ầ</w:t>
      </w:r>
      <w:r>
        <w:rPr>
          <w:rFonts w:ascii="Times New Roman,Bold" w:eastAsia="Times New Roman,Bold" w:hAnsi="Times New Roman,Bold"/>
          <w:b/>
          <w:color w:val="000000"/>
          <w:sz w:val="26"/>
        </w:rPr>
        <w:t xml:space="preserve">n ba là gì? </w:t>
      </w:r>
    </w:p>
    <w:p w14:paraId="7B6DA2C8" w14:textId="77777777" w:rsidR="00B90F22" w:rsidRDefault="004D3BE9">
      <w:pPr>
        <w:autoSpaceDE w:val="0"/>
        <w:autoSpaceDN w:val="0"/>
        <w:spacing w:after="0" w:line="410" w:lineRule="exact"/>
        <w:ind w:right="2592"/>
      </w:pPr>
      <w:proofErr w:type="gramStart"/>
      <w:r w:rsidRPr="00291C88">
        <w:rPr>
          <w:rFonts w:ascii="Times New Roman" w:eastAsia="Times New Roman" w:hAnsi="Times New Roman"/>
          <w:b/>
          <w:bCs/>
          <w:color w:val="FF0000"/>
          <w:w w:val="98"/>
          <w:sz w:val="26"/>
          <w:u w:val="single"/>
        </w:rPr>
        <w:t>A.</w:t>
      </w:r>
      <w:r w:rsidRPr="00291C88">
        <w:rPr>
          <w:rFonts w:ascii="Times New Roman" w:eastAsia="Times New Roman" w:hAnsi="Times New Roman"/>
          <w:b/>
          <w:bCs/>
          <w:color w:val="FF0000"/>
          <w:sz w:val="26"/>
          <w:u w:val="single"/>
        </w:rPr>
        <w:t>Sử</w:t>
      </w:r>
      <w:proofErr w:type="gramEnd"/>
      <w:r w:rsidRPr="00291C88">
        <w:rPr>
          <w:rFonts w:ascii="Times New Roman" w:eastAsia="Times New Roman" w:hAnsi="Times New Roman"/>
          <w:b/>
          <w:bCs/>
          <w:color w:val="FF0000"/>
          <w:sz w:val="26"/>
          <w:u w:val="single"/>
        </w:rPr>
        <w:t xml:space="preserve"> dụng công nghệ thông tin, tự động hóa sản xuất </w:t>
      </w:r>
      <w:r w:rsidRPr="00291C88">
        <w:rPr>
          <w:b/>
          <w:bCs/>
          <w:u w:val="single"/>
        </w:rPr>
        <w:br/>
      </w:r>
      <w:r>
        <w:rPr>
          <w:rFonts w:ascii="Times New Roman" w:eastAsia="Times New Roman" w:hAnsi="Times New Roman"/>
          <w:color w:val="000000"/>
          <w:w w:val="98"/>
          <w:sz w:val="26"/>
        </w:rPr>
        <w:t>B.</w:t>
      </w:r>
      <w:r>
        <w:rPr>
          <w:rFonts w:ascii="Times New Roman" w:eastAsia="Times New Roman" w:hAnsi="Times New Roman"/>
          <w:color w:val="000000"/>
          <w:sz w:val="26"/>
        </w:rPr>
        <w:t xml:space="preserve">Cơ khí hóa sản xuất và bước đầu sử dụng công nghệ thông tin </w:t>
      </w:r>
      <w:r>
        <w:rPr>
          <w:rFonts w:ascii="Times New Roman" w:eastAsia="Times New Roman" w:hAnsi="Times New Roman"/>
          <w:color w:val="000000"/>
          <w:w w:val="98"/>
          <w:sz w:val="26"/>
        </w:rPr>
        <w:t>C.</w:t>
      </w:r>
      <w:r>
        <w:rPr>
          <w:rFonts w:ascii="Times New Roman" w:eastAsia="Times New Roman" w:hAnsi="Times New Roman"/>
          <w:color w:val="000000"/>
          <w:sz w:val="26"/>
        </w:rPr>
        <w:t xml:space="preserve">Sử dụng công nghệ thông tin và kết nối vạn vật bằng internet </w:t>
      </w:r>
      <w:r>
        <w:rPr>
          <w:rFonts w:ascii="Times New Roman" w:eastAsia="Times New Roman" w:hAnsi="Times New Roman"/>
          <w:color w:val="000000"/>
          <w:w w:val="98"/>
          <w:sz w:val="26"/>
        </w:rPr>
        <w:t>D.</w:t>
      </w:r>
      <w:r>
        <w:rPr>
          <w:rFonts w:ascii="Times New Roman" w:eastAsia="Times New Roman" w:hAnsi="Times New Roman"/>
          <w:color w:val="000000"/>
          <w:sz w:val="26"/>
        </w:rPr>
        <w:t xml:space="preserve">Sử dụng công nghệ thông tin và đột phá về trí tuệ nhân tạo </w:t>
      </w:r>
    </w:p>
    <w:p w14:paraId="380AC094" w14:textId="77777777" w:rsidR="00B90F22" w:rsidRDefault="004D3BE9">
      <w:pPr>
        <w:autoSpaceDE w:val="0"/>
        <w:autoSpaceDN w:val="0"/>
        <w:spacing w:before="94" w:after="0" w:line="358" w:lineRule="exact"/>
      </w:pPr>
      <w:r>
        <w:rPr>
          <w:rFonts w:ascii="Times New Roman,Bold" w:eastAsia="Times New Roman,Bold" w:hAnsi="Times New Roman,Bold"/>
          <w:b/>
          <w:color w:val="000000"/>
          <w:w w:val="98"/>
          <w:sz w:val="26"/>
        </w:rPr>
        <w:t>65.</w:t>
      </w:r>
      <w:r>
        <w:rPr>
          <w:rFonts w:ascii="Times New Roman,Bold" w:eastAsia="Times New Roman,Bold" w:hAnsi="Times New Roman,Bold"/>
          <w:b/>
          <w:color w:val="000000"/>
          <w:sz w:val="26"/>
        </w:rPr>
        <w:t>Cách m</w:t>
      </w:r>
      <w:r>
        <w:rPr>
          <w:rFonts w:ascii="Times New Roman,Bold" w:eastAsia="Times New Roman,Bold" w:hAnsi="Times New Roman,Bold"/>
          <w:b/>
          <w:color w:val="000000"/>
          <w:sz w:val="26"/>
        </w:rPr>
        <w:t>ạ</w:t>
      </w:r>
      <w:r>
        <w:rPr>
          <w:rFonts w:ascii="Times New Roman,Bold" w:eastAsia="Times New Roman,Bold" w:hAnsi="Times New Roman,Bold"/>
          <w:b/>
          <w:color w:val="000000"/>
          <w:sz w:val="26"/>
        </w:rPr>
        <w:t>ng công nghi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p l</w:t>
      </w:r>
      <w:r>
        <w:rPr>
          <w:rFonts w:ascii="Times New Roman,Bold" w:eastAsia="Times New Roman,Bold" w:hAnsi="Times New Roman,Bold"/>
          <w:b/>
          <w:color w:val="000000"/>
          <w:sz w:val="26"/>
        </w:rPr>
        <w:t>ầ</w:t>
      </w:r>
      <w:r>
        <w:rPr>
          <w:rFonts w:ascii="Times New Roman,Bold" w:eastAsia="Times New Roman,Bold" w:hAnsi="Times New Roman,Bold"/>
          <w:b/>
          <w:color w:val="000000"/>
          <w:sz w:val="26"/>
        </w:rPr>
        <w:t>n th</w:t>
      </w:r>
      <w:r>
        <w:rPr>
          <w:rFonts w:ascii="Times New Roman,Bold" w:eastAsia="Times New Roman,Bold" w:hAnsi="Times New Roman,Bold"/>
          <w:b/>
          <w:color w:val="000000"/>
          <w:sz w:val="26"/>
        </w:rPr>
        <w:t>ứ</w:t>
      </w:r>
      <w:r>
        <w:rPr>
          <w:rFonts w:ascii="Times New Roman,Bold" w:eastAsia="Times New Roman,Bold" w:hAnsi="Times New Roman,Bold"/>
          <w:b/>
          <w:color w:val="000000"/>
          <w:sz w:val="26"/>
        </w:rPr>
        <w:t xml:space="preserve"> tư có đ</w:t>
      </w:r>
      <w:r>
        <w:rPr>
          <w:rFonts w:ascii="Times New Roman,Bold" w:eastAsia="Times New Roman,Bold" w:hAnsi="Times New Roman,Bold"/>
          <w:b/>
          <w:color w:val="000000"/>
          <w:sz w:val="26"/>
        </w:rPr>
        <w:t>ặ</w:t>
      </w:r>
      <w:r>
        <w:rPr>
          <w:rFonts w:ascii="Times New Roman,Bold" w:eastAsia="Times New Roman,Bold" w:hAnsi="Times New Roman,Bold"/>
          <w:b/>
          <w:color w:val="000000"/>
          <w:sz w:val="26"/>
        </w:rPr>
        <w:t xml:space="preserve">c trưng gì? </w:t>
      </w:r>
    </w:p>
    <w:p w14:paraId="0F8AB33A" w14:textId="77777777" w:rsidR="00B90F22" w:rsidRDefault="004D3BE9">
      <w:pPr>
        <w:autoSpaceDE w:val="0"/>
        <w:autoSpaceDN w:val="0"/>
        <w:spacing w:after="0" w:line="418" w:lineRule="exact"/>
        <w:ind w:right="720"/>
      </w:pPr>
      <w:proofErr w:type="gramStart"/>
      <w:r>
        <w:rPr>
          <w:rFonts w:ascii="Times New Roman" w:eastAsia="Times New Roman" w:hAnsi="Times New Roman"/>
          <w:color w:val="000000"/>
          <w:w w:val="98"/>
          <w:sz w:val="26"/>
        </w:rPr>
        <w:t>A.</w:t>
      </w:r>
      <w:r>
        <w:rPr>
          <w:rFonts w:ascii="Times New Roman" w:eastAsia="Times New Roman" w:hAnsi="Times New Roman"/>
          <w:color w:val="000000"/>
          <w:sz w:val="26"/>
        </w:rPr>
        <w:t>Xuất</w:t>
      </w:r>
      <w:proofErr w:type="gramEnd"/>
      <w:r>
        <w:rPr>
          <w:rFonts w:ascii="Times New Roman" w:eastAsia="Times New Roman" w:hAnsi="Times New Roman"/>
          <w:color w:val="000000"/>
          <w:sz w:val="26"/>
        </w:rPr>
        <w:t xml:space="preserve"> hiện các công nghệ mới có tính đột phá về chất như trí tuệ nhân tạo </w:t>
      </w:r>
      <w:r>
        <w:rPr>
          <w:rFonts w:ascii="Times New Roman" w:eastAsia="Times New Roman" w:hAnsi="Times New Roman"/>
          <w:color w:val="000000"/>
          <w:w w:val="98"/>
          <w:sz w:val="26"/>
        </w:rPr>
        <w:t>B.</w:t>
      </w:r>
      <w:r>
        <w:rPr>
          <w:rFonts w:ascii="Times New Roman" w:eastAsia="Times New Roman" w:hAnsi="Times New Roman"/>
          <w:color w:val="000000"/>
          <w:sz w:val="26"/>
        </w:rPr>
        <w:t xml:space="preserve">Liên kết giữa thế giới thực và ảo </w:t>
      </w:r>
      <w:r>
        <w:br/>
      </w:r>
      <w:r>
        <w:rPr>
          <w:rFonts w:ascii="Times New Roman" w:eastAsia="Times New Roman" w:hAnsi="Times New Roman"/>
          <w:color w:val="000000"/>
          <w:w w:val="98"/>
          <w:sz w:val="26"/>
        </w:rPr>
        <w:t>C.</w:t>
      </w:r>
      <w:r>
        <w:rPr>
          <w:rFonts w:ascii="Times New Roman" w:eastAsia="Times New Roman" w:hAnsi="Times New Roman"/>
          <w:color w:val="000000"/>
          <w:sz w:val="26"/>
        </w:rPr>
        <w:t xml:space="preserve">Xuất hiện các công nghệ mới như big data, in 3D </w:t>
      </w:r>
      <w:r>
        <w:br/>
      </w:r>
      <w:r w:rsidRPr="00291C88">
        <w:rPr>
          <w:rFonts w:ascii="Times New Roman" w:eastAsia="Times New Roman" w:hAnsi="Times New Roman"/>
          <w:b/>
          <w:bCs/>
          <w:color w:val="FF0000"/>
          <w:w w:val="98"/>
          <w:sz w:val="26"/>
          <w:u w:val="single"/>
        </w:rPr>
        <w:t>D.</w:t>
      </w:r>
      <w:r w:rsidRPr="00291C88">
        <w:rPr>
          <w:rFonts w:ascii="Times New Roman" w:eastAsia="Times New Roman" w:hAnsi="Times New Roman"/>
          <w:b/>
          <w:bCs/>
          <w:color w:val="FF0000"/>
          <w:sz w:val="26"/>
          <w:u w:val="single"/>
        </w:rPr>
        <w:t xml:space="preserve">Tất cả các phương án còn lại </w:t>
      </w:r>
      <w:r w:rsidRPr="00291C88">
        <w:rPr>
          <w:b/>
          <w:bCs/>
          <w:u w:val="single"/>
        </w:rPr>
        <w:br/>
      </w:r>
      <w:r>
        <w:rPr>
          <w:rFonts w:ascii="Times New Roman,Bold" w:eastAsia="Times New Roman,Bold" w:hAnsi="Times New Roman,Bold"/>
          <w:b/>
          <w:color w:val="000000"/>
          <w:w w:val="98"/>
          <w:sz w:val="26"/>
        </w:rPr>
        <w:t>66.</w:t>
      </w:r>
      <w:r>
        <w:rPr>
          <w:rFonts w:ascii="Times New Roman,Bold" w:eastAsia="Times New Roman,Bold" w:hAnsi="Times New Roman,Bold"/>
          <w:b/>
          <w:color w:val="000000"/>
          <w:sz w:val="26"/>
        </w:rPr>
        <w:t>Cu</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c cách m</w:t>
      </w:r>
      <w:r>
        <w:rPr>
          <w:rFonts w:ascii="Times New Roman,Bold" w:eastAsia="Times New Roman,Bold" w:hAnsi="Times New Roman,Bold"/>
          <w:b/>
          <w:color w:val="000000"/>
          <w:sz w:val="26"/>
        </w:rPr>
        <w:t>ạ</w:t>
      </w:r>
      <w:r>
        <w:rPr>
          <w:rFonts w:ascii="Times New Roman,Bold" w:eastAsia="Times New Roman,Bold" w:hAnsi="Times New Roman,Bold"/>
          <w:b/>
          <w:color w:val="000000"/>
          <w:sz w:val="26"/>
        </w:rPr>
        <w:t>ng công nghi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p có vai trò gì đ</w:t>
      </w:r>
      <w:r>
        <w:rPr>
          <w:rFonts w:ascii="Times New Roman,Bold" w:eastAsia="Times New Roman,Bold" w:hAnsi="Times New Roman,Bold"/>
          <w:b/>
          <w:color w:val="000000"/>
          <w:sz w:val="26"/>
        </w:rPr>
        <w:t>ố</w:t>
      </w:r>
      <w:r>
        <w:rPr>
          <w:rFonts w:ascii="Times New Roman,Bold" w:eastAsia="Times New Roman,Bold" w:hAnsi="Times New Roman,Bold"/>
          <w:b/>
          <w:color w:val="000000"/>
          <w:sz w:val="26"/>
        </w:rPr>
        <w:t>i v</w:t>
      </w:r>
      <w:r>
        <w:rPr>
          <w:rFonts w:ascii="Times New Roman,Bold" w:eastAsia="Times New Roman,Bold" w:hAnsi="Times New Roman,Bold"/>
          <w:b/>
          <w:color w:val="000000"/>
          <w:sz w:val="26"/>
        </w:rPr>
        <w:t>ớ</w:t>
      </w:r>
      <w:r>
        <w:rPr>
          <w:rFonts w:ascii="Times New Roman,Bold" w:eastAsia="Times New Roman,Bold" w:hAnsi="Times New Roman,Bold"/>
          <w:b/>
          <w:color w:val="000000"/>
          <w:sz w:val="26"/>
        </w:rPr>
        <w:t>i s</w:t>
      </w:r>
      <w:r>
        <w:rPr>
          <w:rFonts w:ascii="Times New Roman,Bold" w:eastAsia="Times New Roman,Bold" w:hAnsi="Times New Roman,Bold"/>
          <w:b/>
          <w:color w:val="000000"/>
          <w:sz w:val="26"/>
        </w:rPr>
        <w:t>ự</w:t>
      </w:r>
      <w:r>
        <w:rPr>
          <w:rFonts w:ascii="Times New Roman,Bold" w:eastAsia="Times New Roman,Bold" w:hAnsi="Times New Roman,Bold"/>
          <w:b/>
          <w:color w:val="000000"/>
          <w:sz w:val="26"/>
        </w:rPr>
        <w:t xml:space="preserve"> phát tri</w:t>
      </w:r>
      <w:r>
        <w:rPr>
          <w:rFonts w:ascii="Times New Roman,Bold" w:eastAsia="Times New Roman,Bold" w:hAnsi="Times New Roman,Bold"/>
          <w:b/>
          <w:color w:val="000000"/>
          <w:sz w:val="26"/>
        </w:rPr>
        <w:t>ể</w:t>
      </w:r>
      <w:r>
        <w:rPr>
          <w:rFonts w:ascii="Times New Roman,Bold" w:eastAsia="Times New Roman,Bold" w:hAnsi="Times New Roman,Bold"/>
          <w:b/>
          <w:color w:val="000000"/>
          <w:sz w:val="26"/>
        </w:rPr>
        <w:t xml:space="preserve">n </w:t>
      </w:r>
      <w:r>
        <w:rPr>
          <w:rFonts w:ascii="Times New Roman,Bold" w:eastAsia="Times New Roman,Bold" w:hAnsi="Times New Roman,Bold"/>
          <w:b/>
          <w:color w:val="000000"/>
          <w:sz w:val="26"/>
        </w:rPr>
        <w:t>ở</w:t>
      </w:r>
      <w:r>
        <w:rPr>
          <w:rFonts w:ascii="Times New Roman,Bold" w:eastAsia="Times New Roman,Bold" w:hAnsi="Times New Roman,Bold"/>
          <w:b/>
          <w:color w:val="000000"/>
          <w:sz w:val="26"/>
        </w:rPr>
        <w:t xml:space="preserve"> nư</w:t>
      </w:r>
      <w:r>
        <w:rPr>
          <w:rFonts w:ascii="Times New Roman,Bold" w:eastAsia="Times New Roman,Bold" w:hAnsi="Times New Roman,Bold"/>
          <w:b/>
          <w:color w:val="000000"/>
          <w:sz w:val="26"/>
        </w:rPr>
        <w:t>ớ</w:t>
      </w:r>
      <w:r>
        <w:rPr>
          <w:rFonts w:ascii="Times New Roman,Bold" w:eastAsia="Times New Roman,Bold" w:hAnsi="Times New Roman,Bold"/>
          <w:b/>
          <w:color w:val="000000"/>
          <w:sz w:val="26"/>
        </w:rPr>
        <w:t xml:space="preserve">c ta? </w:t>
      </w:r>
    </w:p>
    <w:p w14:paraId="570A7A28" w14:textId="77777777" w:rsidR="00B90F22" w:rsidRDefault="004D3BE9">
      <w:pPr>
        <w:autoSpaceDE w:val="0"/>
        <w:autoSpaceDN w:val="0"/>
        <w:spacing w:after="0" w:line="412" w:lineRule="exact"/>
        <w:ind w:right="1728"/>
      </w:pPr>
      <w:proofErr w:type="gramStart"/>
      <w:r>
        <w:rPr>
          <w:rFonts w:ascii="Times New Roman" w:eastAsia="Times New Roman" w:hAnsi="Times New Roman"/>
          <w:color w:val="000000"/>
          <w:w w:val="98"/>
          <w:sz w:val="26"/>
        </w:rPr>
        <w:t>A.</w:t>
      </w:r>
      <w:r>
        <w:rPr>
          <w:rFonts w:ascii="Times New Roman" w:eastAsia="Times New Roman" w:hAnsi="Times New Roman"/>
          <w:color w:val="000000"/>
          <w:sz w:val="26"/>
        </w:rPr>
        <w:t>Thúc</w:t>
      </w:r>
      <w:proofErr w:type="gramEnd"/>
      <w:r>
        <w:rPr>
          <w:rFonts w:ascii="Times New Roman" w:eastAsia="Times New Roman" w:hAnsi="Times New Roman"/>
          <w:color w:val="000000"/>
          <w:sz w:val="26"/>
        </w:rPr>
        <w:t xml:space="preserve"> đẩy đổi mới phương thức quản trị phát triển </w:t>
      </w:r>
      <w:r>
        <w:br/>
      </w:r>
      <w:r>
        <w:rPr>
          <w:rFonts w:ascii="Times New Roman" w:eastAsia="Times New Roman" w:hAnsi="Times New Roman"/>
          <w:color w:val="000000"/>
          <w:w w:val="98"/>
          <w:sz w:val="26"/>
        </w:rPr>
        <w:t>B.</w:t>
      </w:r>
      <w:r>
        <w:rPr>
          <w:rFonts w:ascii="Times New Roman" w:eastAsia="Times New Roman" w:hAnsi="Times New Roman"/>
          <w:color w:val="000000"/>
          <w:sz w:val="26"/>
        </w:rPr>
        <w:t xml:space="preserve">Phát huy được các lợi thế truyền thống đang sẵn có </w:t>
      </w:r>
      <w:r>
        <w:br/>
      </w:r>
      <w:r>
        <w:rPr>
          <w:rFonts w:ascii="Times New Roman" w:eastAsia="Times New Roman" w:hAnsi="Times New Roman"/>
          <w:color w:val="000000"/>
          <w:w w:val="98"/>
          <w:sz w:val="26"/>
        </w:rPr>
        <w:t>C.</w:t>
      </w:r>
      <w:r>
        <w:rPr>
          <w:rFonts w:ascii="Times New Roman" w:eastAsia="Times New Roman" w:hAnsi="Times New Roman"/>
          <w:color w:val="000000"/>
          <w:sz w:val="26"/>
        </w:rPr>
        <w:t xml:space="preserve">Tạo ra nhiều việc làm giảm được tỷ trọng thất nghiệp cơ cấu lao động </w:t>
      </w:r>
      <w:r w:rsidRPr="00291C88">
        <w:rPr>
          <w:rFonts w:ascii="Times New Roman" w:eastAsia="Times New Roman" w:hAnsi="Times New Roman"/>
          <w:b/>
          <w:bCs/>
          <w:color w:val="FF0000"/>
          <w:w w:val="98"/>
          <w:sz w:val="26"/>
          <w:u w:val="single"/>
        </w:rPr>
        <w:t>D.</w:t>
      </w:r>
      <w:r w:rsidRPr="00291C88">
        <w:rPr>
          <w:rFonts w:ascii="Times New Roman" w:eastAsia="Times New Roman" w:hAnsi="Times New Roman"/>
          <w:b/>
          <w:bCs/>
          <w:color w:val="FF0000"/>
          <w:sz w:val="26"/>
          <w:u w:val="single"/>
        </w:rPr>
        <w:t>Các phương án kia đều đúng</w:t>
      </w:r>
      <w:r w:rsidRPr="00ED3B88">
        <w:rPr>
          <w:rFonts w:ascii="Times New Roman" w:eastAsia="Times New Roman" w:hAnsi="Times New Roman"/>
          <w:color w:val="FF0000"/>
          <w:sz w:val="26"/>
        </w:rPr>
        <w:t xml:space="preserve"> </w:t>
      </w:r>
    </w:p>
    <w:p w14:paraId="47FD3250" w14:textId="77777777" w:rsidR="00B90F22" w:rsidRDefault="004D3BE9">
      <w:pPr>
        <w:autoSpaceDE w:val="0"/>
        <w:autoSpaceDN w:val="0"/>
        <w:spacing w:before="1848" w:after="0" w:line="320" w:lineRule="exact"/>
        <w:jc w:val="center"/>
      </w:pPr>
      <w:r>
        <w:rPr>
          <w:rFonts w:ascii="Times New Roman" w:eastAsia="Times New Roman" w:hAnsi="Times New Roman"/>
          <w:color w:val="000000"/>
          <w:sz w:val="24"/>
        </w:rPr>
        <w:t xml:space="preserve">13 </w:t>
      </w:r>
    </w:p>
    <w:p w14:paraId="57800279" w14:textId="77777777" w:rsidR="00B90F22" w:rsidRDefault="00B90F22">
      <w:pPr>
        <w:sectPr w:rsidR="00B90F22">
          <w:pgSz w:w="12240" w:h="15840"/>
          <w:pgMar w:top="698" w:right="1402" w:bottom="492" w:left="1440" w:header="720" w:footer="720" w:gutter="0"/>
          <w:cols w:space="720"/>
          <w:docGrid w:linePitch="360"/>
        </w:sectPr>
      </w:pPr>
    </w:p>
    <w:p w14:paraId="64EBCCDF" w14:textId="77777777" w:rsidR="00B90F22" w:rsidRDefault="00B90F22">
      <w:pPr>
        <w:autoSpaceDE w:val="0"/>
        <w:autoSpaceDN w:val="0"/>
        <w:spacing w:after="486" w:line="220" w:lineRule="exact"/>
      </w:pPr>
    </w:p>
    <w:p w14:paraId="451F7CF3" w14:textId="77777777" w:rsidR="00B90F22" w:rsidRDefault="004D3BE9">
      <w:pPr>
        <w:autoSpaceDE w:val="0"/>
        <w:autoSpaceDN w:val="0"/>
        <w:spacing w:before="60" w:after="0" w:line="298" w:lineRule="exact"/>
      </w:pPr>
      <w:r>
        <w:rPr>
          <w:rFonts w:ascii="Times New Roman,Bold" w:eastAsia="Times New Roman,Bold" w:hAnsi="Times New Roman,Bold"/>
          <w:b/>
          <w:color w:val="000000"/>
          <w:sz w:val="26"/>
        </w:rPr>
        <w:t>Câu 67: N</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i dung nào dư</w:t>
      </w:r>
      <w:r>
        <w:rPr>
          <w:rFonts w:ascii="Times New Roman,Bold" w:eastAsia="Times New Roman,Bold" w:hAnsi="Times New Roman,Bold"/>
          <w:b/>
          <w:color w:val="000000"/>
          <w:sz w:val="26"/>
        </w:rPr>
        <w:t>ớ</w:t>
      </w:r>
      <w:r>
        <w:rPr>
          <w:rFonts w:ascii="Times New Roman,Bold" w:eastAsia="Times New Roman,Bold" w:hAnsi="Times New Roman,Bold"/>
          <w:b/>
          <w:color w:val="000000"/>
          <w:sz w:val="26"/>
        </w:rPr>
        <w:t>i đây không thu</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c nhi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m v</w:t>
      </w:r>
      <w:r>
        <w:rPr>
          <w:rFonts w:ascii="Times New Roman,Bold" w:eastAsia="Times New Roman,Bold" w:hAnsi="Times New Roman,Bold"/>
          <w:b/>
          <w:color w:val="000000"/>
          <w:sz w:val="26"/>
        </w:rPr>
        <w:t>ụ</w:t>
      </w:r>
      <w:r>
        <w:rPr>
          <w:rFonts w:ascii="Times New Roman,Bold" w:eastAsia="Times New Roman,Bold" w:hAnsi="Times New Roman,Bold"/>
          <w:b/>
          <w:color w:val="000000"/>
          <w:sz w:val="26"/>
        </w:rPr>
        <w:t xml:space="preserve"> th</w:t>
      </w:r>
      <w:r>
        <w:rPr>
          <w:rFonts w:ascii="Times New Roman,Bold" w:eastAsia="Times New Roman,Bold" w:hAnsi="Times New Roman,Bold"/>
          <w:b/>
          <w:color w:val="000000"/>
          <w:sz w:val="26"/>
        </w:rPr>
        <w:t>ự</w:t>
      </w:r>
      <w:r>
        <w:rPr>
          <w:rFonts w:ascii="Times New Roman,Bold" w:eastAsia="Times New Roman,Bold" w:hAnsi="Times New Roman,Bold"/>
          <w:b/>
          <w:color w:val="000000"/>
          <w:sz w:val="26"/>
        </w:rPr>
        <w:t>c hi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n chuy</w:t>
      </w:r>
      <w:r>
        <w:rPr>
          <w:rFonts w:ascii="Times New Roman,Bold" w:eastAsia="Times New Roman,Bold" w:hAnsi="Times New Roman,Bold"/>
          <w:b/>
          <w:color w:val="000000"/>
          <w:sz w:val="26"/>
        </w:rPr>
        <w:t>ể</w:t>
      </w:r>
      <w:r>
        <w:rPr>
          <w:rFonts w:ascii="Times New Roman,Bold" w:eastAsia="Times New Roman,Bold" w:hAnsi="Times New Roman,Bold"/>
          <w:b/>
          <w:color w:val="000000"/>
          <w:sz w:val="26"/>
        </w:rPr>
        <w:t>n đ</w:t>
      </w:r>
      <w:r>
        <w:rPr>
          <w:rFonts w:ascii="Times New Roman,Bold" w:eastAsia="Times New Roman,Bold" w:hAnsi="Times New Roman,Bold"/>
          <w:b/>
          <w:color w:val="000000"/>
          <w:sz w:val="26"/>
        </w:rPr>
        <w:t>ổ</w:t>
      </w:r>
      <w:r>
        <w:rPr>
          <w:rFonts w:ascii="Times New Roman,Bold" w:eastAsia="Times New Roman,Bold" w:hAnsi="Times New Roman,Bold"/>
          <w:b/>
          <w:color w:val="000000"/>
          <w:sz w:val="26"/>
        </w:rPr>
        <w:t>i n</w:t>
      </w:r>
      <w:r>
        <w:rPr>
          <w:rFonts w:ascii="Times New Roman,Bold" w:eastAsia="Times New Roman,Bold" w:hAnsi="Times New Roman,Bold"/>
          <w:b/>
          <w:color w:val="000000"/>
          <w:sz w:val="26"/>
        </w:rPr>
        <w:t>ề</w:t>
      </w:r>
      <w:r>
        <w:rPr>
          <w:rFonts w:ascii="Times New Roman,Bold" w:eastAsia="Times New Roman,Bold" w:hAnsi="Times New Roman,Bold"/>
          <w:b/>
          <w:color w:val="000000"/>
          <w:sz w:val="26"/>
        </w:rPr>
        <w:t>n s</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xu</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t - xã h</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i l</w:t>
      </w:r>
      <w:r>
        <w:rPr>
          <w:rFonts w:ascii="Times New Roman,Bold" w:eastAsia="Times New Roman,Bold" w:hAnsi="Times New Roman,Bold"/>
          <w:b/>
          <w:color w:val="000000"/>
          <w:sz w:val="26"/>
        </w:rPr>
        <w:t>ạ</w:t>
      </w:r>
      <w:r>
        <w:rPr>
          <w:rFonts w:ascii="Times New Roman,Bold" w:eastAsia="Times New Roman,Bold" w:hAnsi="Times New Roman,Bold"/>
          <w:b/>
          <w:color w:val="000000"/>
          <w:sz w:val="26"/>
        </w:rPr>
        <w:t>c h</w:t>
      </w:r>
      <w:r>
        <w:rPr>
          <w:rFonts w:ascii="Times New Roman,Bold" w:eastAsia="Times New Roman,Bold" w:hAnsi="Times New Roman,Bold"/>
          <w:b/>
          <w:color w:val="000000"/>
          <w:sz w:val="26"/>
        </w:rPr>
        <w:t>ậ</w:t>
      </w:r>
      <w:r>
        <w:rPr>
          <w:rFonts w:ascii="Times New Roman,Bold" w:eastAsia="Times New Roman,Bold" w:hAnsi="Times New Roman,Bold"/>
          <w:b/>
          <w:color w:val="000000"/>
          <w:sz w:val="26"/>
        </w:rPr>
        <w:t>u sang n</w:t>
      </w:r>
      <w:r>
        <w:rPr>
          <w:rFonts w:ascii="Times New Roman,Bold" w:eastAsia="Times New Roman,Bold" w:hAnsi="Times New Roman,Bold"/>
          <w:b/>
          <w:color w:val="000000"/>
          <w:sz w:val="26"/>
        </w:rPr>
        <w:t>ề</w:t>
      </w:r>
      <w:r>
        <w:rPr>
          <w:rFonts w:ascii="Times New Roman,Bold" w:eastAsia="Times New Roman,Bold" w:hAnsi="Times New Roman,Bold"/>
          <w:b/>
          <w:color w:val="000000"/>
          <w:sz w:val="26"/>
        </w:rPr>
        <w:t>n s</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xu</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t -xã h</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i hi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n đ</w:t>
      </w:r>
      <w:r>
        <w:rPr>
          <w:rFonts w:ascii="Times New Roman,Bold" w:eastAsia="Times New Roman,Bold" w:hAnsi="Times New Roman,Bold"/>
          <w:b/>
          <w:color w:val="000000"/>
          <w:sz w:val="26"/>
        </w:rPr>
        <w:t>ạ</w:t>
      </w:r>
      <w:r>
        <w:rPr>
          <w:rFonts w:ascii="Times New Roman,Bold" w:eastAsia="Times New Roman,Bold" w:hAnsi="Times New Roman,Bold"/>
          <w:b/>
          <w:color w:val="000000"/>
          <w:sz w:val="26"/>
        </w:rPr>
        <w:t xml:space="preserve">i </w:t>
      </w:r>
      <w:r>
        <w:rPr>
          <w:rFonts w:ascii="Times New Roman,Bold" w:eastAsia="Times New Roman,Bold" w:hAnsi="Times New Roman,Bold"/>
          <w:b/>
          <w:color w:val="000000"/>
          <w:sz w:val="26"/>
        </w:rPr>
        <w:t>ở</w:t>
      </w:r>
      <w:r>
        <w:rPr>
          <w:rFonts w:ascii="Times New Roman,Bold" w:eastAsia="Times New Roman,Bold" w:hAnsi="Times New Roman,Bold"/>
          <w:b/>
          <w:color w:val="000000"/>
          <w:sz w:val="26"/>
        </w:rPr>
        <w:t xml:space="preserve"> Vi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 xml:space="preserve">t Nam? </w:t>
      </w:r>
    </w:p>
    <w:p w14:paraId="64094C5E" w14:textId="77777777" w:rsidR="00B90F22" w:rsidRDefault="004D3BE9">
      <w:pPr>
        <w:autoSpaceDE w:val="0"/>
        <w:autoSpaceDN w:val="0"/>
        <w:spacing w:before="46" w:after="0" w:line="344"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Tạo lập các điều kiện cần thiết trên tất cả các mặt của của đời sống xã hội. </w:t>
      </w:r>
    </w:p>
    <w:p w14:paraId="53C3A709" w14:textId="77777777" w:rsidR="00B90F22" w:rsidRDefault="004D3BE9">
      <w:pPr>
        <w:autoSpaceDE w:val="0"/>
        <w:autoSpaceDN w:val="0"/>
        <w:spacing w:before="72" w:after="0" w:line="346"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Đẩy mạnh ứng dụng những thành tựu khoa học, công nghệ mới, hiện đại </w:t>
      </w:r>
    </w:p>
    <w:p w14:paraId="13EBEBE6"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Chuyển dịch cơ cấu kinh tế theo hướng hiện đại, hợp lý và hiệu quả </w:t>
      </w:r>
    </w:p>
    <w:p w14:paraId="5CC5920C" w14:textId="77777777" w:rsidR="00B90F22" w:rsidRPr="00291C88" w:rsidRDefault="004D3BE9">
      <w:pPr>
        <w:autoSpaceDE w:val="0"/>
        <w:autoSpaceDN w:val="0"/>
        <w:spacing w:before="120" w:after="0" w:line="300" w:lineRule="exact"/>
        <w:rPr>
          <w:b/>
          <w:bCs/>
          <w:color w:val="FF0000"/>
          <w:u w:val="single"/>
        </w:rPr>
      </w:pPr>
      <w:r w:rsidRPr="00291C88">
        <w:rPr>
          <w:rFonts w:ascii="Times New Roman" w:eastAsia="Times New Roman" w:hAnsi="Times New Roman"/>
          <w:b/>
          <w:bCs/>
          <w:color w:val="FF0000"/>
          <w:w w:val="98"/>
          <w:sz w:val="26"/>
          <w:u w:val="single"/>
        </w:rPr>
        <w:t>D.</w:t>
      </w:r>
      <w:r w:rsidRPr="00291C88">
        <w:rPr>
          <w:rFonts w:ascii="Times New Roman" w:eastAsia="Times New Roman" w:hAnsi="Times New Roman"/>
          <w:b/>
          <w:bCs/>
          <w:color w:val="FF0000"/>
          <w:sz w:val="26"/>
          <w:u w:val="single"/>
        </w:rPr>
        <w:t xml:space="preserve">Tăng cường và củng cố quan hệ sản xuất phù hợp với trình độ phát triển của lực lượng sản xuất </w:t>
      </w:r>
    </w:p>
    <w:p w14:paraId="2280B8BE" w14:textId="77777777" w:rsidR="00B90F22" w:rsidRDefault="004D3BE9">
      <w:pPr>
        <w:autoSpaceDE w:val="0"/>
        <w:autoSpaceDN w:val="0"/>
        <w:spacing w:before="88" w:after="0" w:line="360" w:lineRule="exact"/>
      </w:pPr>
      <w:r>
        <w:rPr>
          <w:rFonts w:ascii="Times New Roman,Bold" w:eastAsia="Times New Roman,Bold" w:hAnsi="Times New Roman,Bold"/>
          <w:b/>
          <w:color w:val="000000"/>
          <w:sz w:val="26"/>
        </w:rPr>
        <w:t>Câu 68: H</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i nh</w:t>
      </w:r>
      <w:r>
        <w:rPr>
          <w:rFonts w:ascii="Times New Roman,Bold" w:eastAsia="Times New Roman,Bold" w:hAnsi="Times New Roman,Bold"/>
          <w:b/>
          <w:color w:val="000000"/>
          <w:sz w:val="26"/>
        </w:rPr>
        <w:t>ậ</w:t>
      </w:r>
      <w:r>
        <w:rPr>
          <w:rFonts w:ascii="Times New Roman,Bold" w:eastAsia="Times New Roman,Bold" w:hAnsi="Times New Roman,Bold"/>
          <w:b/>
          <w:color w:val="000000"/>
          <w:sz w:val="26"/>
        </w:rPr>
        <w:t>p kinh t</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 xml:space="preserve"> qu</w:t>
      </w:r>
      <w:r>
        <w:rPr>
          <w:rFonts w:ascii="Times New Roman,Bold" w:eastAsia="Times New Roman,Bold" w:hAnsi="Times New Roman,Bold"/>
          <w:b/>
          <w:color w:val="000000"/>
          <w:sz w:val="26"/>
        </w:rPr>
        <w:t>ố</w:t>
      </w:r>
      <w:r>
        <w:rPr>
          <w:rFonts w:ascii="Times New Roman,Bold" w:eastAsia="Times New Roman,Bold" w:hAnsi="Times New Roman,Bold"/>
          <w:b/>
          <w:color w:val="000000"/>
          <w:sz w:val="26"/>
        </w:rPr>
        <w:t>c t</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 xml:space="preserve">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a m</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t qu</w:t>
      </w:r>
      <w:r>
        <w:rPr>
          <w:rFonts w:ascii="Times New Roman,Bold" w:eastAsia="Times New Roman,Bold" w:hAnsi="Times New Roman,Bold"/>
          <w:b/>
          <w:color w:val="000000"/>
          <w:sz w:val="26"/>
        </w:rPr>
        <w:t>ố</w:t>
      </w:r>
      <w:r>
        <w:rPr>
          <w:rFonts w:ascii="Times New Roman,Bold" w:eastAsia="Times New Roman,Bold" w:hAnsi="Times New Roman,Bold"/>
          <w:b/>
          <w:color w:val="000000"/>
          <w:sz w:val="26"/>
        </w:rPr>
        <w:t xml:space="preserve">c gia là quá trình: </w:t>
      </w:r>
    </w:p>
    <w:p w14:paraId="3F3C1775" w14:textId="77777777" w:rsidR="00B90F22" w:rsidRPr="00291C88" w:rsidRDefault="004D3BE9">
      <w:pPr>
        <w:autoSpaceDE w:val="0"/>
        <w:autoSpaceDN w:val="0"/>
        <w:spacing w:before="94" w:after="0" w:line="298" w:lineRule="exact"/>
        <w:ind w:right="144"/>
        <w:rPr>
          <w:b/>
          <w:bCs/>
          <w:color w:val="FF0000"/>
          <w:u w:val="single"/>
        </w:rPr>
      </w:pPr>
      <w:proofErr w:type="gramStart"/>
      <w:r w:rsidRPr="00291C88">
        <w:rPr>
          <w:rFonts w:ascii="Times New Roman" w:eastAsia="Times New Roman" w:hAnsi="Times New Roman"/>
          <w:b/>
          <w:bCs/>
          <w:color w:val="FF0000"/>
          <w:w w:val="98"/>
          <w:sz w:val="26"/>
          <w:u w:val="single"/>
        </w:rPr>
        <w:t>A.</w:t>
      </w:r>
      <w:r w:rsidRPr="00291C88">
        <w:rPr>
          <w:rFonts w:ascii="Times New Roman" w:eastAsia="Times New Roman" w:hAnsi="Times New Roman"/>
          <w:b/>
          <w:bCs/>
          <w:color w:val="FF0000"/>
          <w:sz w:val="26"/>
          <w:u w:val="single"/>
        </w:rPr>
        <w:t>Gắn</w:t>
      </w:r>
      <w:proofErr w:type="gramEnd"/>
      <w:r w:rsidRPr="00291C88">
        <w:rPr>
          <w:rFonts w:ascii="Times New Roman" w:eastAsia="Times New Roman" w:hAnsi="Times New Roman"/>
          <w:b/>
          <w:bCs/>
          <w:color w:val="FF0000"/>
          <w:sz w:val="26"/>
          <w:u w:val="single"/>
        </w:rPr>
        <w:t xml:space="preserve"> kết nền kinh tế của mình với nền kinh tế thế giới dựa trên sự chia sẻ lợi ích đồng thời tuân thủ các chuẩn mực quốc tế chung. </w:t>
      </w:r>
    </w:p>
    <w:p w14:paraId="7F5CB373" w14:textId="77777777" w:rsidR="00B90F22" w:rsidRDefault="004D3BE9">
      <w:pPr>
        <w:autoSpaceDE w:val="0"/>
        <w:autoSpaceDN w:val="0"/>
        <w:spacing w:before="118" w:after="0" w:line="300" w:lineRule="exact"/>
        <w:ind w:right="288"/>
      </w:pPr>
      <w:proofErr w:type="gramStart"/>
      <w:r>
        <w:rPr>
          <w:rFonts w:ascii="Times New Roman" w:eastAsia="Times New Roman" w:hAnsi="Times New Roman"/>
          <w:color w:val="000000"/>
          <w:w w:val="98"/>
          <w:sz w:val="26"/>
        </w:rPr>
        <w:t>B.</w:t>
      </w:r>
      <w:r>
        <w:rPr>
          <w:rFonts w:ascii="Times New Roman" w:eastAsia="Times New Roman" w:hAnsi="Times New Roman"/>
          <w:color w:val="000000"/>
          <w:sz w:val="26"/>
        </w:rPr>
        <w:t>Gắn</w:t>
      </w:r>
      <w:proofErr w:type="gramEnd"/>
      <w:r>
        <w:rPr>
          <w:rFonts w:ascii="Times New Roman" w:eastAsia="Times New Roman" w:hAnsi="Times New Roman"/>
          <w:color w:val="000000"/>
          <w:sz w:val="26"/>
        </w:rPr>
        <w:t xml:space="preserve"> kết nền kinh tế của mình với nền kinh tế các nước dựa trên sự chia sẻ lợi ích và các thoả thuận, cam kết chung. </w:t>
      </w:r>
    </w:p>
    <w:p w14:paraId="225D3BB7" w14:textId="77777777" w:rsidR="00B90F22" w:rsidRDefault="004D3BE9">
      <w:pPr>
        <w:autoSpaceDE w:val="0"/>
        <w:autoSpaceDN w:val="0"/>
        <w:spacing w:before="118" w:after="0" w:line="300" w:lineRule="exact"/>
        <w:ind w:right="288"/>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Gắn kết nền kinh tế của mình với các tổ chức kinh tế quốc tế trên cơ sở tuân thủ các chuẩn mực quốc tế chung. </w:t>
      </w:r>
    </w:p>
    <w:p w14:paraId="6DC8958C" w14:textId="77777777" w:rsidR="00B90F22" w:rsidRDefault="004D3BE9">
      <w:pPr>
        <w:autoSpaceDE w:val="0"/>
        <w:autoSpaceDN w:val="0"/>
        <w:spacing w:before="118" w:after="0" w:line="300"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Gắn kết nền kinh tế của mình với quá trình toàn cầu hoá, khu vực hoá, trở thành thành viên đáng tin cậy, có vị thế trên thế giới. </w:t>
      </w:r>
    </w:p>
    <w:p w14:paraId="431E134C" w14:textId="77777777" w:rsidR="00B90F22" w:rsidRDefault="004D3BE9">
      <w:pPr>
        <w:autoSpaceDE w:val="0"/>
        <w:autoSpaceDN w:val="0"/>
        <w:spacing w:before="88" w:after="0" w:line="358" w:lineRule="exact"/>
      </w:pPr>
      <w:r>
        <w:rPr>
          <w:rFonts w:ascii="Times New Roman,Bold" w:eastAsia="Times New Roman,Bold" w:hAnsi="Times New Roman,Bold"/>
          <w:b/>
          <w:color w:val="000000"/>
          <w:sz w:val="26"/>
        </w:rPr>
        <w:t>Câu 69: N</w:t>
      </w:r>
      <w:r>
        <w:rPr>
          <w:rFonts w:ascii="Times New Roman,Bold" w:eastAsia="Times New Roman,Bold" w:hAnsi="Times New Roman,Bold"/>
          <w:b/>
          <w:color w:val="000000"/>
          <w:sz w:val="26"/>
        </w:rPr>
        <w:t>ề</w:t>
      </w:r>
      <w:r>
        <w:rPr>
          <w:rFonts w:ascii="Times New Roman,Bold" w:eastAsia="Times New Roman,Bold" w:hAnsi="Times New Roman,Bold"/>
          <w:b/>
          <w:color w:val="000000"/>
          <w:sz w:val="26"/>
        </w:rPr>
        <w:t>n kinh t</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 xml:space="preserve">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c l</w:t>
      </w:r>
      <w:r>
        <w:rPr>
          <w:rFonts w:ascii="Times New Roman,Bold" w:eastAsia="Times New Roman,Bold" w:hAnsi="Times New Roman,Bold"/>
          <w:b/>
          <w:color w:val="000000"/>
          <w:sz w:val="26"/>
        </w:rPr>
        <w:t>ậ</w:t>
      </w:r>
      <w:r>
        <w:rPr>
          <w:rFonts w:ascii="Times New Roman,Bold" w:eastAsia="Times New Roman,Bold" w:hAnsi="Times New Roman,Bold"/>
          <w:b/>
          <w:color w:val="000000"/>
          <w:sz w:val="26"/>
        </w:rPr>
        <w:t>p t</w:t>
      </w:r>
      <w:r>
        <w:rPr>
          <w:rFonts w:ascii="Times New Roman,Bold" w:eastAsia="Times New Roman,Bold" w:hAnsi="Times New Roman,Bold"/>
          <w:b/>
          <w:color w:val="000000"/>
          <w:sz w:val="26"/>
        </w:rPr>
        <w:t>ự</w:t>
      </w:r>
      <w:r>
        <w:rPr>
          <w:rFonts w:ascii="Times New Roman,Bold" w:eastAsia="Times New Roman,Bold" w:hAnsi="Times New Roman,Bold"/>
          <w:b/>
          <w:color w:val="000000"/>
          <w:sz w:val="26"/>
        </w:rPr>
        <w:t xml:space="preserve"> ch</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 xml:space="preserve">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a Vi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t Nam là n</w:t>
      </w:r>
      <w:r>
        <w:rPr>
          <w:rFonts w:ascii="Times New Roman,Bold" w:eastAsia="Times New Roman,Bold" w:hAnsi="Times New Roman,Bold"/>
          <w:b/>
          <w:color w:val="000000"/>
          <w:sz w:val="26"/>
        </w:rPr>
        <w:t>ề</w:t>
      </w:r>
      <w:r>
        <w:rPr>
          <w:rFonts w:ascii="Times New Roman,Bold" w:eastAsia="Times New Roman,Bold" w:hAnsi="Times New Roman,Bold"/>
          <w:b/>
          <w:color w:val="000000"/>
          <w:sz w:val="26"/>
        </w:rPr>
        <w:t>n kinh t</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 xml:space="preserve">: </w:t>
      </w:r>
    </w:p>
    <w:p w14:paraId="73D712C3" w14:textId="77777777" w:rsidR="00B90F22" w:rsidRDefault="004D3BE9">
      <w:pPr>
        <w:autoSpaceDE w:val="0"/>
        <w:autoSpaceDN w:val="0"/>
        <w:spacing w:before="48" w:after="0" w:line="346"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Không bị lệ thuộc, phụ thuộc vào nước khác về đường lối, chính sách phát triển. </w:t>
      </w:r>
    </w:p>
    <w:p w14:paraId="1CF7BFF9" w14:textId="77777777" w:rsidR="00B90F22" w:rsidRDefault="004D3BE9">
      <w:pPr>
        <w:autoSpaceDE w:val="0"/>
        <w:autoSpaceDN w:val="0"/>
        <w:spacing w:before="112" w:after="0" w:line="302"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Không bị lệ thuộc, phụ thuộc vào một tổ chức kinh tế nào đó về đường lối, chính sách phát triển. </w:t>
      </w:r>
    </w:p>
    <w:p w14:paraId="678C741E" w14:textId="77777777" w:rsidR="00B90F22" w:rsidRDefault="004D3BE9">
      <w:pPr>
        <w:autoSpaceDE w:val="0"/>
        <w:autoSpaceDN w:val="0"/>
        <w:spacing w:before="116" w:after="0" w:line="300"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Không bị bất cứ ai dùng những điều kiện kinh tế, tài chính, thương mại, viện trợ… để áp đặt, khống chế, làm tổn hại chủ quyền quốc gia và lợi ích cơ bản của dân tộc. </w:t>
      </w:r>
    </w:p>
    <w:p w14:paraId="124F99BD" w14:textId="77777777" w:rsidR="00B90F22" w:rsidRPr="00291C88" w:rsidRDefault="004D3BE9">
      <w:pPr>
        <w:autoSpaceDE w:val="0"/>
        <w:autoSpaceDN w:val="0"/>
        <w:spacing w:before="74" w:after="0" w:line="346" w:lineRule="exact"/>
        <w:rPr>
          <w:b/>
          <w:bCs/>
          <w:color w:val="FF0000"/>
          <w:u w:val="single"/>
        </w:rPr>
      </w:pPr>
      <w:r w:rsidRPr="00291C88">
        <w:rPr>
          <w:rFonts w:ascii="Times New Roman" w:eastAsia="Times New Roman" w:hAnsi="Times New Roman"/>
          <w:b/>
          <w:bCs/>
          <w:color w:val="FF0000"/>
          <w:w w:val="98"/>
          <w:sz w:val="26"/>
          <w:u w:val="single"/>
        </w:rPr>
        <w:t>D.</w:t>
      </w:r>
      <w:r w:rsidRPr="00291C88">
        <w:rPr>
          <w:rFonts w:ascii="Times New Roman" w:eastAsia="Times New Roman" w:hAnsi="Times New Roman"/>
          <w:b/>
          <w:bCs/>
          <w:color w:val="FF0000"/>
          <w:sz w:val="26"/>
          <w:u w:val="single"/>
        </w:rPr>
        <w:t xml:space="preserve">Cả ba phương án đều đúng. </w:t>
      </w:r>
    </w:p>
    <w:p w14:paraId="12C99E49" w14:textId="77777777" w:rsidR="00B90F22" w:rsidRDefault="004D3BE9">
      <w:pPr>
        <w:autoSpaceDE w:val="0"/>
        <w:autoSpaceDN w:val="0"/>
        <w:spacing w:before="124" w:after="0" w:line="324" w:lineRule="exact"/>
        <w:ind w:right="102"/>
        <w:jc w:val="both"/>
      </w:pPr>
      <w:r>
        <w:rPr>
          <w:rFonts w:ascii="Times New Roman,Bold" w:eastAsia="Times New Roman,Bold" w:hAnsi="Times New Roman,Bold"/>
          <w:b/>
          <w:color w:val="000000"/>
          <w:sz w:val="26"/>
        </w:rPr>
        <w:t>Câu 70: Gi</w:t>
      </w:r>
      <w:r>
        <w:rPr>
          <w:rFonts w:ascii="Times New Roman,Bold" w:eastAsia="Times New Roman,Bold" w:hAnsi="Times New Roman,Bold"/>
          <w:b/>
          <w:color w:val="000000"/>
          <w:sz w:val="26"/>
        </w:rPr>
        <w:t>ữ</w:t>
      </w:r>
      <w:r>
        <w:rPr>
          <w:rFonts w:ascii="Times New Roman,Bold" w:eastAsia="Times New Roman,Bold" w:hAnsi="Times New Roman,Bold"/>
          <w:b/>
          <w:color w:val="000000"/>
          <w:sz w:val="26"/>
        </w:rPr>
        <w:t xml:space="preserve"> v</w:t>
      </w:r>
      <w:r>
        <w:rPr>
          <w:rFonts w:ascii="Times New Roman,Bold" w:eastAsia="Times New Roman,Bold" w:hAnsi="Times New Roman,Bold"/>
          <w:b/>
          <w:color w:val="000000"/>
          <w:sz w:val="26"/>
        </w:rPr>
        <w:t>ữ</w:t>
      </w:r>
      <w:r>
        <w:rPr>
          <w:rFonts w:ascii="Times New Roman,Bold" w:eastAsia="Times New Roman,Bold" w:hAnsi="Times New Roman,Bold"/>
          <w:b/>
          <w:color w:val="000000"/>
          <w:sz w:val="26"/>
        </w:rPr>
        <w:t>ng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c l</w:t>
      </w:r>
      <w:r>
        <w:rPr>
          <w:rFonts w:ascii="Times New Roman,Bold" w:eastAsia="Times New Roman,Bold" w:hAnsi="Times New Roman,Bold"/>
          <w:b/>
          <w:color w:val="000000"/>
          <w:sz w:val="26"/>
        </w:rPr>
        <w:t>ậ</w:t>
      </w:r>
      <w:r>
        <w:rPr>
          <w:rFonts w:ascii="Times New Roman,Bold" w:eastAsia="Times New Roman,Bold" w:hAnsi="Times New Roman,Bold"/>
          <w:b/>
          <w:color w:val="000000"/>
          <w:sz w:val="26"/>
        </w:rPr>
        <w:t>p, t</w:t>
      </w:r>
      <w:r>
        <w:rPr>
          <w:rFonts w:ascii="Times New Roman,Bold" w:eastAsia="Times New Roman,Bold" w:hAnsi="Times New Roman,Bold"/>
          <w:b/>
          <w:color w:val="000000"/>
          <w:sz w:val="26"/>
        </w:rPr>
        <w:t>ự</w:t>
      </w:r>
      <w:r>
        <w:rPr>
          <w:rFonts w:ascii="Times New Roman,Bold" w:eastAsia="Times New Roman,Bold" w:hAnsi="Times New Roman,Bold"/>
          <w:b/>
          <w:color w:val="000000"/>
          <w:sz w:val="26"/>
        </w:rPr>
        <w:t xml:space="preserve"> ch</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 xml:space="preserve"> đi đôi v</w:t>
      </w:r>
      <w:r>
        <w:rPr>
          <w:rFonts w:ascii="Times New Roman,Bold" w:eastAsia="Times New Roman,Bold" w:hAnsi="Times New Roman,Bold"/>
          <w:b/>
          <w:color w:val="000000"/>
          <w:sz w:val="26"/>
        </w:rPr>
        <w:t>ớ</w:t>
      </w:r>
      <w:r>
        <w:rPr>
          <w:rFonts w:ascii="Times New Roman,Bold" w:eastAsia="Times New Roman,Bold" w:hAnsi="Times New Roman,Bold"/>
          <w:b/>
          <w:color w:val="000000"/>
          <w:sz w:val="26"/>
        </w:rPr>
        <w:t>i ch</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 xml:space="preserve">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ng, tích c</w:t>
      </w:r>
      <w:r>
        <w:rPr>
          <w:rFonts w:ascii="Times New Roman,Bold" w:eastAsia="Times New Roman,Bold" w:hAnsi="Times New Roman,Bold"/>
          <w:b/>
          <w:color w:val="000000"/>
          <w:sz w:val="26"/>
        </w:rPr>
        <w:t>ự</w:t>
      </w:r>
      <w:r>
        <w:rPr>
          <w:rFonts w:ascii="Times New Roman,Bold" w:eastAsia="Times New Roman,Bold" w:hAnsi="Times New Roman,Bold"/>
          <w:b/>
          <w:color w:val="000000"/>
          <w:sz w:val="26"/>
        </w:rPr>
        <w:t>c h</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i nh</w:t>
      </w:r>
      <w:r>
        <w:rPr>
          <w:rFonts w:ascii="Times New Roman,Bold" w:eastAsia="Times New Roman,Bold" w:hAnsi="Times New Roman,Bold"/>
          <w:b/>
          <w:color w:val="000000"/>
          <w:sz w:val="26"/>
        </w:rPr>
        <w:t>ậ</w:t>
      </w:r>
      <w:r>
        <w:rPr>
          <w:rFonts w:ascii="Times New Roman,Bold" w:eastAsia="Times New Roman,Bold" w:hAnsi="Times New Roman,Bold"/>
          <w:b/>
          <w:color w:val="000000"/>
          <w:sz w:val="26"/>
        </w:rPr>
        <w:t>p qu</w:t>
      </w:r>
      <w:r>
        <w:rPr>
          <w:rFonts w:ascii="Times New Roman,Bold" w:eastAsia="Times New Roman,Bold" w:hAnsi="Times New Roman,Bold"/>
          <w:b/>
          <w:color w:val="000000"/>
          <w:sz w:val="26"/>
        </w:rPr>
        <w:t>ố</w:t>
      </w:r>
      <w:r>
        <w:rPr>
          <w:rFonts w:ascii="Times New Roman,Bold" w:eastAsia="Times New Roman,Bold" w:hAnsi="Times New Roman,Bold"/>
          <w:b/>
          <w:color w:val="000000"/>
          <w:sz w:val="26"/>
        </w:rPr>
        <w:t>c t</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 xml:space="preserve"> đ</w:t>
      </w:r>
      <w:r>
        <w:rPr>
          <w:rFonts w:ascii="Times New Roman,Bold" w:eastAsia="Times New Roman,Bold" w:hAnsi="Times New Roman,Bold"/>
          <w:b/>
          <w:color w:val="000000"/>
          <w:sz w:val="26"/>
        </w:rPr>
        <w:t>ể</w:t>
      </w:r>
      <w:r>
        <w:rPr>
          <w:rFonts w:ascii="Times New Roman,Bold" w:eastAsia="Times New Roman,Bold" w:hAnsi="Times New Roman,Bold"/>
          <w:b/>
          <w:color w:val="000000"/>
          <w:sz w:val="26"/>
        </w:rPr>
        <w:t xml:space="preserve"> th</w:t>
      </w:r>
      <w:r>
        <w:rPr>
          <w:rFonts w:ascii="Times New Roman,Bold" w:eastAsia="Times New Roman,Bold" w:hAnsi="Times New Roman,Bold"/>
          <w:b/>
          <w:color w:val="000000"/>
          <w:sz w:val="26"/>
        </w:rPr>
        <w:t>ự</w:t>
      </w:r>
      <w:r>
        <w:rPr>
          <w:rFonts w:ascii="Times New Roman,Bold" w:eastAsia="Times New Roman,Bold" w:hAnsi="Times New Roman,Bold"/>
          <w:b/>
          <w:color w:val="000000"/>
          <w:sz w:val="26"/>
        </w:rPr>
        <w:t>c hi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n th</w:t>
      </w:r>
      <w:r>
        <w:rPr>
          <w:rFonts w:ascii="Times New Roman,Bold" w:eastAsia="Times New Roman,Bold" w:hAnsi="Times New Roman,Bold"/>
          <w:b/>
          <w:color w:val="000000"/>
          <w:sz w:val="26"/>
        </w:rPr>
        <w:t>ắ</w:t>
      </w:r>
      <w:r>
        <w:rPr>
          <w:rFonts w:ascii="Times New Roman,Bold" w:eastAsia="Times New Roman,Bold" w:hAnsi="Times New Roman,Bold"/>
          <w:b/>
          <w:color w:val="000000"/>
          <w:sz w:val="26"/>
        </w:rPr>
        <w:t>ng l</w:t>
      </w:r>
      <w:r>
        <w:rPr>
          <w:rFonts w:ascii="Times New Roman,Bold" w:eastAsia="Times New Roman,Bold" w:hAnsi="Times New Roman,Bold"/>
          <w:b/>
          <w:color w:val="000000"/>
          <w:sz w:val="26"/>
        </w:rPr>
        <w:t>ợ</w:t>
      </w:r>
      <w:r>
        <w:rPr>
          <w:rFonts w:ascii="Times New Roman,Bold" w:eastAsia="Times New Roman,Bold" w:hAnsi="Times New Roman,Bold"/>
          <w:b/>
          <w:color w:val="000000"/>
          <w:sz w:val="26"/>
        </w:rPr>
        <w:t>i m</w:t>
      </w:r>
      <w:r>
        <w:rPr>
          <w:rFonts w:ascii="Times New Roman,Bold" w:eastAsia="Times New Roman,Bold" w:hAnsi="Times New Roman,Bold"/>
          <w:b/>
          <w:color w:val="000000"/>
          <w:sz w:val="26"/>
        </w:rPr>
        <w:t>ụ</w:t>
      </w:r>
      <w:r>
        <w:rPr>
          <w:rFonts w:ascii="Times New Roman,Bold" w:eastAsia="Times New Roman,Bold" w:hAnsi="Times New Roman,Bold"/>
          <w:b/>
          <w:color w:val="000000"/>
          <w:sz w:val="26"/>
        </w:rPr>
        <w:t>c tiêu cơ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a cách m</w:t>
      </w:r>
      <w:r>
        <w:rPr>
          <w:rFonts w:ascii="Times New Roman,Bold" w:eastAsia="Times New Roman,Bold" w:hAnsi="Times New Roman,Bold"/>
          <w:b/>
          <w:color w:val="000000"/>
          <w:sz w:val="26"/>
        </w:rPr>
        <w:t>ạ</w:t>
      </w:r>
      <w:r>
        <w:rPr>
          <w:rFonts w:ascii="Times New Roman,Bold" w:eastAsia="Times New Roman,Bold" w:hAnsi="Times New Roman,Bold"/>
          <w:b/>
          <w:color w:val="000000"/>
          <w:sz w:val="26"/>
        </w:rPr>
        <w:t>ng, l</w:t>
      </w:r>
      <w:r>
        <w:rPr>
          <w:rFonts w:ascii="Times New Roman,Bold" w:eastAsia="Times New Roman,Bold" w:hAnsi="Times New Roman,Bold"/>
          <w:b/>
          <w:color w:val="000000"/>
          <w:sz w:val="26"/>
        </w:rPr>
        <w:t>ợ</w:t>
      </w:r>
      <w:r>
        <w:rPr>
          <w:rFonts w:ascii="Times New Roman,Bold" w:eastAsia="Times New Roman,Bold" w:hAnsi="Times New Roman,Bold"/>
          <w:b/>
          <w:color w:val="000000"/>
          <w:sz w:val="26"/>
        </w:rPr>
        <w:t>i ích căn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a đ</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t nư</w:t>
      </w:r>
      <w:r>
        <w:rPr>
          <w:rFonts w:ascii="Times New Roman,Bold" w:eastAsia="Times New Roman,Bold" w:hAnsi="Times New Roman,Bold"/>
          <w:b/>
          <w:color w:val="000000"/>
          <w:sz w:val="26"/>
        </w:rPr>
        <w:t>ớ</w:t>
      </w:r>
      <w:r>
        <w:rPr>
          <w:rFonts w:ascii="Times New Roman,Bold" w:eastAsia="Times New Roman,Bold" w:hAnsi="Times New Roman,Bold"/>
          <w:b/>
          <w:color w:val="000000"/>
          <w:sz w:val="26"/>
        </w:rPr>
        <w:t xml:space="preserve">c ta là gì? </w:t>
      </w:r>
    </w:p>
    <w:p w14:paraId="5BCA19F4" w14:textId="77777777" w:rsidR="00B90F22" w:rsidRDefault="004D3BE9">
      <w:pPr>
        <w:autoSpaceDE w:val="0"/>
        <w:autoSpaceDN w:val="0"/>
        <w:spacing w:before="104" w:after="0" w:line="346"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Dân giàu, nước mạnh, dân chủ, công bằng, văn minh. </w:t>
      </w:r>
    </w:p>
    <w:p w14:paraId="735291C2" w14:textId="77777777" w:rsidR="00B90F22" w:rsidRDefault="004D3BE9">
      <w:pPr>
        <w:autoSpaceDE w:val="0"/>
        <w:autoSpaceDN w:val="0"/>
        <w:spacing w:before="138" w:after="0" w:line="346"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Độc lập dân tộc và chủ nghĩa xã hội. </w:t>
      </w:r>
    </w:p>
    <w:p w14:paraId="41AEC3CD" w14:textId="77777777" w:rsidR="00B90F22" w:rsidRDefault="004D3BE9">
      <w:pPr>
        <w:autoSpaceDE w:val="0"/>
        <w:autoSpaceDN w:val="0"/>
        <w:spacing w:before="140"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Xây dựng và bảo vệ Tổ quốc Việt Nam xã hội chủ nghĩa. </w:t>
      </w:r>
    </w:p>
    <w:p w14:paraId="689A60EB" w14:textId="77777777" w:rsidR="00B90F22" w:rsidRPr="00291C88" w:rsidRDefault="004D3BE9">
      <w:pPr>
        <w:autoSpaceDE w:val="0"/>
        <w:autoSpaceDN w:val="0"/>
        <w:spacing w:before="134" w:after="0" w:line="346" w:lineRule="exact"/>
        <w:rPr>
          <w:b/>
          <w:bCs/>
          <w:color w:val="FF0000"/>
          <w:u w:val="single"/>
        </w:rPr>
      </w:pPr>
      <w:r w:rsidRPr="00291C88">
        <w:rPr>
          <w:rFonts w:ascii="Times New Roman" w:eastAsia="Times New Roman" w:hAnsi="Times New Roman"/>
          <w:b/>
          <w:bCs/>
          <w:color w:val="FF0000"/>
          <w:w w:val="98"/>
          <w:sz w:val="26"/>
          <w:u w:val="single"/>
        </w:rPr>
        <w:t>D.</w:t>
      </w:r>
      <w:r w:rsidRPr="00291C88">
        <w:rPr>
          <w:rFonts w:ascii="Times New Roman" w:eastAsia="Times New Roman" w:hAnsi="Times New Roman"/>
          <w:b/>
          <w:bCs/>
          <w:color w:val="FF0000"/>
          <w:sz w:val="26"/>
          <w:u w:val="single"/>
        </w:rPr>
        <w:t xml:space="preserve">Cả ba ý trên đều đúng. </w:t>
      </w:r>
    </w:p>
    <w:p w14:paraId="05850239" w14:textId="77777777" w:rsidR="00B90F22" w:rsidRDefault="004D3BE9">
      <w:pPr>
        <w:autoSpaceDE w:val="0"/>
        <w:autoSpaceDN w:val="0"/>
        <w:spacing w:before="638" w:after="0" w:line="360" w:lineRule="exact"/>
      </w:pPr>
      <w:r>
        <w:rPr>
          <w:rFonts w:ascii="Times New Roman,Bold" w:eastAsia="Times New Roman,Bold" w:hAnsi="Times New Roman,Bold"/>
          <w:b/>
          <w:color w:val="000000"/>
          <w:sz w:val="26"/>
        </w:rPr>
        <w:t>Ph</w:t>
      </w:r>
      <w:r>
        <w:rPr>
          <w:rFonts w:ascii="Times New Roman,Bold" w:eastAsia="Times New Roman,Bold" w:hAnsi="Times New Roman,Bold"/>
          <w:b/>
          <w:color w:val="000000"/>
          <w:sz w:val="26"/>
        </w:rPr>
        <w:t>ầ</w:t>
      </w:r>
      <w:r>
        <w:rPr>
          <w:rFonts w:ascii="Times New Roman,Bold" w:eastAsia="Times New Roman,Bold" w:hAnsi="Times New Roman,Bold"/>
          <w:b/>
          <w:color w:val="000000"/>
          <w:sz w:val="26"/>
        </w:rPr>
        <w:t>n 2: Bài t</w:t>
      </w:r>
      <w:r>
        <w:rPr>
          <w:rFonts w:ascii="Times New Roman,Bold" w:eastAsia="Times New Roman,Bold" w:hAnsi="Times New Roman,Bold"/>
          <w:b/>
          <w:color w:val="000000"/>
          <w:sz w:val="26"/>
        </w:rPr>
        <w:t>ậ</w:t>
      </w:r>
      <w:r>
        <w:rPr>
          <w:rFonts w:ascii="Times New Roman,Bold" w:eastAsia="Times New Roman,Bold" w:hAnsi="Times New Roman,Bold"/>
          <w:b/>
          <w:color w:val="000000"/>
          <w:sz w:val="26"/>
        </w:rPr>
        <w:t xml:space="preserve">p </w:t>
      </w:r>
    </w:p>
    <w:p w14:paraId="5AB2F8EE" w14:textId="77777777" w:rsidR="00B90F22" w:rsidRDefault="004D3BE9">
      <w:pPr>
        <w:autoSpaceDE w:val="0"/>
        <w:autoSpaceDN w:val="0"/>
        <w:spacing w:before="542" w:after="0" w:line="320" w:lineRule="exact"/>
        <w:jc w:val="center"/>
      </w:pPr>
      <w:r>
        <w:rPr>
          <w:rFonts w:ascii="Times New Roman" w:eastAsia="Times New Roman" w:hAnsi="Times New Roman"/>
          <w:color w:val="000000"/>
          <w:sz w:val="24"/>
        </w:rPr>
        <w:t xml:space="preserve">14 </w:t>
      </w:r>
    </w:p>
    <w:p w14:paraId="1F04B375" w14:textId="77777777" w:rsidR="00B90F22" w:rsidRDefault="00B90F22">
      <w:pPr>
        <w:sectPr w:rsidR="00B90F22">
          <w:pgSz w:w="12240" w:h="15840"/>
          <w:pgMar w:top="706" w:right="1440" w:bottom="492" w:left="1440" w:header="720" w:footer="720" w:gutter="0"/>
          <w:cols w:space="720"/>
          <w:docGrid w:linePitch="360"/>
        </w:sectPr>
      </w:pPr>
    </w:p>
    <w:p w14:paraId="12653FB0" w14:textId="77777777" w:rsidR="00B90F22" w:rsidRDefault="00B90F22">
      <w:pPr>
        <w:autoSpaceDE w:val="0"/>
        <w:autoSpaceDN w:val="0"/>
        <w:spacing w:after="486" w:line="220" w:lineRule="exact"/>
      </w:pPr>
    </w:p>
    <w:p w14:paraId="5148EE8C" w14:textId="77777777" w:rsidR="00B90F22" w:rsidRDefault="004D3BE9">
      <w:pPr>
        <w:autoSpaceDE w:val="0"/>
        <w:autoSpaceDN w:val="0"/>
        <w:spacing w:before="60" w:after="0" w:line="298" w:lineRule="exact"/>
        <w:ind w:right="288"/>
      </w:pPr>
      <w:r>
        <w:rPr>
          <w:rFonts w:ascii="Times New Roman,Bold" w:eastAsia="Times New Roman,Bold" w:hAnsi="Times New Roman,Bold"/>
          <w:b/>
          <w:color w:val="000000"/>
          <w:w w:val="98"/>
          <w:sz w:val="26"/>
        </w:rPr>
        <w:t>1.</w:t>
      </w:r>
      <w:r>
        <w:rPr>
          <w:rFonts w:ascii="Times New Roman,Bold" w:eastAsia="Times New Roman,Bold" w:hAnsi="Times New Roman,Bold"/>
          <w:b/>
          <w:color w:val="000000"/>
          <w:sz w:val="26"/>
        </w:rPr>
        <w:t>M</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t đơn v</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s</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xu</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t m</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t ngày đư</w:t>
      </w:r>
      <w:r>
        <w:rPr>
          <w:rFonts w:ascii="Times New Roman,Bold" w:eastAsia="Times New Roman,Bold" w:hAnsi="Times New Roman,Bold"/>
          <w:b/>
          <w:color w:val="000000"/>
          <w:sz w:val="26"/>
        </w:rPr>
        <w:t>ợ</w:t>
      </w:r>
      <w:r>
        <w:rPr>
          <w:rFonts w:ascii="Times New Roman,Bold" w:eastAsia="Times New Roman,Bold" w:hAnsi="Times New Roman,Bold"/>
          <w:b/>
          <w:color w:val="000000"/>
          <w:sz w:val="26"/>
        </w:rPr>
        <w:t>c 100.000 s</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ph</w:t>
      </w:r>
      <w:r>
        <w:rPr>
          <w:rFonts w:ascii="Times New Roman,Bold" w:eastAsia="Times New Roman,Bold" w:hAnsi="Times New Roman,Bold"/>
          <w:b/>
          <w:color w:val="000000"/>
          <w:sz w:val="26"/>
        </w:rPr>
        <w:t>ẩ</w:t>
      </w:r>
      <w:r>
        <w:rPr>
          <w:rFonts w:ascii="Times New Roman,Bold" w:eastAsia="Times New Roman,Bold" w:hAnsi="Times New Roman,Bold"/>
          <w:b/>
          <w:color w:val="000000"/>
          <w:sz w:val="26"/>
        </w:rPr>
        <w:t>m v</w:t>
      </w:r>
      <w:r>
        <w:rPr>
          <w:rFonts w:ascii="Times New Roman,Bold" w:eastAsia="Times New Roman,Bold" w:hAnsi="Times New Roman,Bold"/>
          <w:b/>
          <w:color w:val="000000"/>
          <w:sz w:val="26"/>
        </w:rPr>
        <w:t>ớ</w:t>
      </w:r>
      <w:r>
        <w:rPr>
          <w:rFonts w:ascii="Times New Roman,Bold" w:eastAsia="Times New Roman,Bold" w:hAnsi="Times New Roman,Bold"/>
          <w:b/>
          <w:color w:val="000000"/>
          <w:sz w:val="26"/>
        </w:rPr>
        <w:t>i t</w:t>
      </w:r>
      <w:r>
        <w:rPr>
          <w:rFonts w:ascii="Times New Roman,Bold" w:eastAsia="Times New Roman,Bold" w:hAnsi="Times New Roman,Bold"/>
          <w:b/>
          <w:color w:val="000000"/>
          <w:sz w:val="26"/>
        </w:rPr>
        <w:t>ổ</w:t>
      </w:r>
      <w:r>
        <w:rPr>
          <w:rFonts w:ascii="Times New Roman,Bold" w:eastAsia="Times New Roman,Bold" w:hAnsi="Times New Roman,Bold"/>
          <w:b/>
          <w:color w:val="000000"/>
          <w:sz w:val="26"/>
        </w:rPr>
        <w:t>ng giá tr</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300.000 USD. Tính giá tr</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m</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t s</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ph</w:t>
      </w:r>
      <w:r>
        <w:rPr>
          <w:rFonts w:ascii="Times New Roman,Bold" w:eastAsia="Times New Roman,Bold" w:hAnsi="Times New Roman,Bold"/>
          <w:b/>
          <w:color w:val="000000"/>
          <w:sz w:val="26"/>
        </w:rPr>
        <w:t>ẩ</w:t>
      </w:r>
      <w:r>
        <w:rPr>
          <w:rFonts w:ascii="Times New Roman,Bold" w:eastAsia="Times New Roman,Bold" w:hAnsi="Times New Roman,Bold"/>
          <w:b/>
          <w:color w:val="000000"/>
          <w:sz w:val="26"/>
        </w:rPr>
        <w:t>m khi cư</w:t>
      </w:r>
      <w:r>
        <w:rPr>
          <w:rFonts w:ascii="Times New Roman,Bold" w:eastAsia="Times New Roman,Bold" w:hAnsi="Times New Roman,Bold"/>
          <w:b/>
          <w:color w:val="000000"/>
          <w:sz w:val="26"/>
        </w:rPr>
        <w:t>ờ</w:t>
      </w:r>
      <w:r>
        <w:rPr>
          <w:rFonts w:ascii="Times New Roman,Bold" w:eastAsia="Times New Roman,Bold" w:hAnsi="Times New Roman,Bold"/>
          <w:b/>
          <w:color w:val="000000"/>
          <w:sz w:val="26"/>
        </w:rPr>
        <w:t>ng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 xml:space="preserve"> lao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ng tăng hai l</w:t>
      </w:r>
      <w:r>
        <w:rPr>
          <w:rFonts w:ascii="Times New Roman,Bold" w:eastAsia="Times New Roman,Bold" w:hAnsi="Times New Roman,Bold"/>
          <w:b/>
          <w:color w:val="000000"/>
          <w:sz w:val="26"/>
        </w:rPr>
        <w:t>ầ</w:t>
      </w:r>
      <w:r>
        <w:rPr>
          <w:rFonts w:ascii="Times New Roman,Bold" w:eastAsia="Times New Roman,Bold" w:hAnsi="Times New Roman,Bold"/>
          <w:b/>
          <w:color w:val="000000"/>
          <w:sz w:val="26"/>
        </w:rPr>
        <w:t xml:space="preserve">n? </w:t>
      </w:r>
    </w:p>
    <w:p w14:paraId="75F43FC2" w14:textId="77777777" w:rsidR="00B90F22" w:rsidRDefault="004D3BE9">
      <w:pPr>
        <w:autoSpaceDE w:val="0"/>
        <w:autoSpaceDN w:val="0"/>
        <w:spacing w:before="46" w:after="0" w:line="344"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4.5 usd </w:t>
      </w:r>
    </w:p>
    <w:p w14:paraId="363ED995" w14:textId="77777777" w:rsidR="00B90F22" w:rsidRDefault="004D3BE9">
      <w:pPr>
        <w:autoSpaceDE w:val="0"/>
        <w:autoSpaceDN w:val="0"/>
        <w:spacing w:before="72" w:after="0" w:line="346"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1.5 usd </w:t>
      </w:r>
    </w:p>
    <w:p w14:paraId="242DF662"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3 usd </w:t>
      </w:r>
    </w:p>
    <w:p w14:paraId="1251CB7F" w14:textId="77777777" w:rsidR="00B90F22" w:rsidRDefault="004D3BE9">
      <w:pPr>
        <w:autoSpaceDE w:val="0"/>
        <w:autoSpaceDN w:val="0"/>
        <w:spacing w:before="74" w:after="0" w:line="346" w:lineRule="exact"/>
        <w:ind w:left="12"/>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6 usd </w:t>
      </w:r>
    </w:p>
    <w:p w14:paraId="66F87BF6" w14:textId="77777777" w:rsidR="00B90F22" w:rsidRDefault="004D3BE9">
      <w:pPr>
        <w:autoSpaceDE w:val="0"/>
        <w:autoSpaceDN w:val="0"/>
        <w:spacing w:before="114" w:after="0" w:line="336" w:lineRule="exact"/>
        <w:ind w:right="1872"/>
      </w:pPr>
      <w:r>
        <w:rPr>
          <w:rFonts w:ascii="Times New Roman,Bold" w:eastAsia="Times New Roman,Bold" w:hAnsi="Times New Roman,Bold"/>
          <w:b/>
          <w:color w:val="000000"/>
          <w:w w:val="98"/>
          <w:sz w:val="26"/>
        </w:rPr>
        <w:t>2.</w:t>
      </w:r>
      <w:r>
        <w:rPr>
          <w:rFonts w:ascii="Times New Roman,Bold" w:eastAsia="Times New Roman,Bold" w:hAnsi="Times New Roman,Bold"/>
          <w:b/>
          <w:color w:val="000000"/>
          <w:sz w:val="26"/>
        </w:rPr>
        <w:t>T</w:t>
      </w:r>
      <w:r>
        <w:rPr>
          <w:rFonts w:ascii="Times New Roman,Bold" w:eastAsia="Times New Roman,Bold" w:hAnsi="Times New Roman,Bold"/>
          <w:b/>
          <w:color w:val="000000"/>
          <w:sz w:val="26"/>
        </w:rPr>
        <w:t>ạ</w:t>
      </w:r>
      <w:r>
        <w:rPr>
          <w:rFonts w:ascii="Times New Roman,Bold" w:eastAsia="Times New Roman,Bold" w:hAnsi="Times New Roman,Bold"/>
          <w:b/>
          <w:color w:val="000000"/>
          <w:sz w:val="26"/>
        </w:rPr>
        <w:t>i thi tr</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n có ba ngư</w:t>
      </w:r>
      <w:r>
        <w:rPr>
          <w:rFonts w:ascii="Times New Roman,Bold" w:eastAsia="Times New Roman,Bold" w:hAnsi="Times New Roman,Bold"/>
          <w:b/>
          <w:color w:val="000000"/>
          <w:sz w:val="26"/>
        </w:rPr>
        <w:t>ờ</w:t>
      </w:r>
      <w:r>
        <w:rPr>
          <w:rFonts w:ascii="Times New Roman,Bold" w:eastAsia="Times New Roman,Bold" w:hAnsi="Times New Roman,Bold"/>
          <w:b/>
          <w:color w:val="000000"/>
          <w:sz w:val="26"/>
        </w:rPr>
        <w:t>i th</w:t>
      </w:r>
      <w:r>
        <w:rPr>
          <w:rFonts w:ascii="Times New Roman,Bold" w:eastAsia="Times New Roman,Bold" w:hAnsi="Times New Roman,Bold"/>
          <w:b/>
          <w:color w:val="000000"/>
          <w:sz w:val="26"/>
        </w:rPr>
        <w:t>ợ</w:t>
      </w:r>
      <w:r>
        <w:rPr>
          <w:rFonts w:ascii="Times New Roman,Bold" w:eastAsia="Times New Roman,Bold" w:hAnsi="Times New Roman,Bold"/>
          <w:b/>
          <w:color w:val="000000"/>
          <w:sz w:val="26"/>
        </w:rPr>
        <w:t xml:space="preserve"> may túi xách: </w:t>
      </w:r>
      <w:r>
        <w:br/>
      </w:r>
      <w:r>
        <w:rPr>
          <w:rFonts w:ascii="Times New Roman" w:eastAsia="Times New Roman" w:hAnsi="Times New Roman"/>
          <w:color w:val="000000"/>
          <w:w w:val="98"/>
          <w:sz w:val="26"/>
        </w:rPr>
        <w:t>-</w:t>
      </w:r>
      <w:r>
        <w:rPr>
          <w:rFonts w:ascii="Times New Roman" w:eastAsia="Times New Roman" w:hAnsi="Times New Roman"/>
          <w:color w:val="000000"/>
          <w:sz w:val="26"/>
        </w:rPr>
        <w:t xml:space="preserve">Người thứ nhất may 4.500 sản phẩm, làm một sản phẩm mất 3 giờ ; </w:t>
      </w:r>
      <w:r>
        <w:rPr>
          <w:rFonts w:ascii="Times New Roman" w:eastAsia="Times New Roman" w:hAnsi="Times New Roman"/>
          <w:color w:val="000000"/>
          <w:w w:val="98"/>
          <w:sz w:val="26"/>
        </w:rPr>
        <w:t>-</w:t>
      </w:r>
      <w:r>
        <w:rPr>
          <w:rFonts w:ascii="Times New Roman" w:eastAsia="Times New Roman" w:hAnsi="Times New Roman"/>
          <w:color w:val="000000"/>
          <w:sz w:val="26"/>
        </w:rPr>
        <w:t xml:space="preserve">Người thứ hai cung cấp 5.000 sản phẩm, làm một sản phẩm mất 4 giờ; </w:t>
      </w:r>
      <w:r>
        <w:rPr>
          <w:rFonts w:ascii="Times New Roman" w:eastAsia="Times New Roman" w:hAnsi="Times New Roman"/>
          <w:color w:val="000000"/>
          <w:w w:val="98"/>
          <w:sz w:val="26"/>
        </w:rPr>
        <w:t>-</w:t>
      </w:r>
      <w:r>
        <w:rPr>
          <w:rFonts w:ascii="Times New Roman" w:eastAsia="Times New Roman" w:hAnsi="Times New Roman"/>
          <w:color w:val="000000"/>
          <w:sz w:val="26"/>
        </w:rPr>
        <w:t xml:space="preserve">Người thứ ba cung cấp 6.000 sản phẩm, làm một sản phẩm mất 6 giờ. Tính thời gian lao động xã hội cần thiết để làm ra một túi xách? </w:t>
      </w:r>
    </w:p>
    <w:p w14:paraId="65B86861" w14:textId="77777777" w:rsidR="00B90F22" w:rsidRDefault="004D3BE9">
      <w:pPr>
        <w:autoSpaceDE w:val="0"/>
        <w:autoSpaceDN w:val="0"/>
        <w:spacing w:before="2" w:after="0" w:line="344" w:lineRule="exact"/>
        <w:ind w:right="8270"/>
        <w:jc w:val="both"/>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3.3 giờ </w:t>
      </w:r>
      <w:r>
        <w:br/>
      </w:r>
      <w:r>
        <w:rPr>
          <w:rFonts w:ascii="Times New Roman" w:eastAsia="Times New Roman" w:hAnsi="Times New Roman"/>
          <w:color w:val="000000"/>
          <w:w w:val="98"/>
          <w:sz w:val="26"/>
        </w:rPr>
        <w:t>B.</w:t>
      </w:r>
      <w:r>
        <w:rPr>
          <w:rFonts w:ascii="Times New Roman" w:eastAsia="Times New Roman" w:hAnsi="Times New Roman"/>
          <w:color w:val="000000"/>
          <w:sz w:val="26"/>
        </w:rPr>
        <w:t xml:space="preserve">5.7 giờ </w:t>
      </w:r>
      <w:r>
        <w:br/>
      </w:r>
      <w:r>
        <w:rPr>
          <w:rFonts w:ascii="Times New Roman" w:eastAsia="Times New Roman" w:hAnsi="Times New Roman"/>
          <w:color w:val="000000"/>
          <w:w w:val="98"/>
          <w:sz w:val="26"/>
        </w:rPr>
        <w:t>C.</w:t>
      </w:r>
      <w:r>
        <w:rPr>
          <w:rFonts w:ascii="Times New Roman" w:eastAsia="Times New Roman" w:hAnsi="Times New Roman"/>
          <w:color w:val="000000"/>
          <w:sz w:val="26"/>
        </w:rPr>
        <w:t xml:space="preserve">4.5 giờ </w:t>
      </w:r>
      <w:r>
        <w:br/>
      </w:r>
      <w:r>
        <w:rPr>
          <w:rFonts w:ascii="Times New Roman" w:eastAsia="Times New Roman" w:hAnsi="Times New Roman"/>
          <w:color w:val="000000"/>
          <w:w w:val="98"/>
          <w:sz w:val="26"/>
        </w:rPr>
        <w:t>D.</w:t>
      </w:r>
      <w:r>
        <w:rPr>
          <w:rFonts w:ascii="Times New Roman" w:eastAsia="Times New Roman" w:hAnsi="Times New Roman"/>
          <w:color w:val="000000"/>
          <w:sz w:val="26"/>
        </w:rPr>
        <w:t xml:space="preserve">6 giờ </w:t>
      </w:r>
    </w:p>
    <w:p w14:paraId="6E892D2C" w14:textId="77777777" w:rsidR="00B90F22" w:rsidRDefault="004D3BE9">
      <w:pPr>
        <w:autoSpaceDE w:val="0"/>
        <w:autoSpaceDN w:val="0"/>
        <w:spacing w:before="154" w:after="0" w:line="296" w:lineRule="exact"/>
        <w:ind w:right="144"/>
      </w:pPr>
      <w:r>
        <w:rPr>
          <w:rFonts w:ascii="Times New Roman,Bold" w:eastAsia="Times New Roman,Bold" w:hAnsi="Times New Roman,Bold"/>
          <w:b/>
          <w:color w:val="000000"/>
          <w:w w:val="98"/>
          <w:sz w:val="26"/>
        </w:rPr>
        <w:t>3.</w:t>
      </w:r>
      <w:r>
        <w:rPr>
          <w:rFonts w:ascii="Times New Roman,Bold" w:eastAsia="Times New Roman,Bold" w:hAnsi="Times New Roman,Bold"/>
          <w:b/>
          <w:color w:val="000000"/>
          <w:sz w:val="26"/>
        </w:rPr>
        <w:t>T</w:t>
      </w:r>
      <w:r>
        <w:rPr>
          <w:rFonts w:ascii="Times New Roman,Bold" w:eastAsia="Times New Roman,Bold" w:hAnsi="Times New Roman,Bold"/>
          <w:b/>
          <w:color w:val="000000"/>
          <w:sz w:val="26"/>
        </w:rPr>
        <w:t>ừ</w:t>
      </w:r>
      <w:r>
        <w:rPr>
          <w:rFonts w:ascii="Times New Roman,Bold" w:eastAsia="Times New Roman,Bold" w:hAnsi="Times New Roman,Bold"/>
          <w:b/>
          <w:color w:val="000000"/>
          <w:sz w:val="26"/>
        </w:rPr>
        <w:t xml:space="preserve"> sơ đ</w:t>
      </w:r>
      <w:r>
        <w:rPr>
          <w:rFonts w:ascii="Times New Roman,Bold" w:eastAsia="Times New Roman,Bold" w:hAnsi="Times New Roman,Bold"/>
          <w:b/>
          <w:color w:val="000000"/>
          <w:sz w:val="26"/>
        </w:rPr>
        <w:t>ồ</w:t>
      </w:r>
      <w:r>
        <w:rPr>
          <w:rFonts w:ascii="Times New Roman,Bold" w:eastAsia="Times New Roman,Bold" w:hAnsi="Times New Roman,Bold"/>
          <w:b/>
          <w:color w:val="000000"/>
          <w:sz w:val="26"/>
        </w:rPr>
        <w:t xml:space="preserve"> G = 600.000 c + 300.000 v + 700.000 m. Hãy xác đ</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nh giá tr</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đ</w:t>
      </w:r>
      <w:r>
        <w:rPr>
          <w:rFonts w:ascii="Times New Roman,Bold" w:eastAsia="Times New Roman,Bold" w:hAnsi="Times New Roman,Bold"/>
          <w:b/>
          <w:color w:val="000000"/>
          <w:sz w:val="26"/>
        </w:rPr>
        <w:t>ầ</w:t>
      </w:r>
      <w:r>
        <w:rPr>
          <w:rFonts w:ascii="Times New Roman,Bold" w:eastAsia="Times New Roman,Bold" w:hAnsi="Times New Roman,Bold"/>
          <w:b/>
          <w:color w:val="000000"/>
          <w:sz w:val="26"/>
        </w:rPr>
        <w:t xml:space="preserve">u tư? </w:t>
      </w:r>
    </w:p>
    <w:p w14:paraId="1F96EC52" w14:textId="77777777" w:rsidR="00B90F22" w:rsidRDefault="004D3BE9">
      <w:pPr>
        <w:autoSpaceDE w:val="0"/>
        <w:autoSpaceDN w:val="0"/>
        <w:spacing w:before="42" w:after="0" w:line="346"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1.300.000 </w:t>
      </w:r>
    </w:p>
    <w:p w14:paraId="7BF4B8A9"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900.000 </w:t>
      </w:r>
    </w:p>
    <w:p w14:paraId="765D3868" w14:textId="77777777" w:rsidR="00B90F22" w:rsidRDefault="004D3BE9">
      <w:pPr>
        <w:autoSpaceDE w:val="0"/>
        <w:autoSpaceDN w:val="0"/>
        <w:spacing w:before="76"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1.100.000 </w:t>
      </w:r>
    </w:p>
    <w:p w14:paraId="7149E849" w14:textId="77777777" w:rsidR="00B90F22" w:rsidRDefault="004D3BE9">
      <w:pPr>
        <w:autoSpaceDE w:val="0"/>
        <w:autoSpaceDN w:val="0"/>
        <w:spacing w:before="70" w:after="0" w:line="34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700.000 </w:t>
      </w:r>
    </w:p>
    <w:p w14:paraId="3B61381F" w14:textId="77777777" w:rsidR="00B90F22" w:rsidRDefault="004D3BE9">
      <w:pPr>
        <w:autoSpaceDE w:val="0"/>
        <w:autoSpaceDN w:val="0"/>
        <w:spacing w:before="150" w:after="0" w:line="300" w:lineRule="exact"/>
        <w:ind w:firstLine="12"/>
      </w:pPr>
      <w:r>
        <w:rPr>
          <w:rFonts w:ascii="Times New Roman,Bold" w:eastAsia="Times New Roman,Bold" w:hAnsi="Times New Roman,Bold"/>
          <w:b/>
          <w:color w:val="000000"/>
          <w:w w:val="98"/>
          <w:sz w:val="26"/>
        </w:rPr>
        <w:t>4.</w:t>
      </w:r>
      <w:r>
        <w:rPr>
          <w:rFonts w:ascii="Times New Roman,Bold" w:eastAsia="Times New Roman,Bold" w:hAnsi="Times New Roman,Bold"/>
          <w:b/>
          <w:color w:val="000000"/>
          <w:sz w:val="26"/>
        </w:rPr>
        <w:t>T</w:t>
      </w:r>
      <w:r>
        <w:rPr>
          <w:rFonts w:ascii="Times New Roman,Bold" w:eastAsia="Times New Roman,Bold" w:hAnsi="Times New Roman,Bold"/>
          <w:b/>
          <w:color w:val="000000"/>
          <w:sz w:val="26"/>
        </w:rPr>
        <w:t>ừ</w:t>
      </w:r>
      <w:r>
        <w:rPr>
          <w:rFonts w:ascii="Times New Roman,Bold" w:eastAsia="Times New Roman,Bold" w:hAnsi="Times New Roman,Bold"/>
          <w:b/>
          <w:color w:val="000000"/>
          <w:sz w:val="26"/>
        </w:rPr>
        <w:t xml:space="preserve"> sơ đ</w:t>
      </w:r>
      <w:r>
        <w:rPr>
          <w:rFonts w:ascii="Times New Roman,Bold" w:eastAsia="Times New Roman,Bold" w:hAnsi="Times New Roman,Bold"/>
          <w:b/>
          <w:color w:val="000000"/>
          <w:sz w:val="26"/>
        </w:rPr>
        <w:t>ồ</w:t>
      </w:r>
      <w:r>
        <w:rPr>
          <w:rFonts w:ascii="Times New Roman,Bold" w:eastAsia="Times New Roman,Bold" w:hAnsi="Times New Roman,Bold"/>
          <w:b/>
          <w:color w:val="000000"/>
          <w:sz w:val="26"/>
        </w:rPr>
        <w:t xml:space="preserve"> G = 400.000 c + 100.000 v + 200.000 m. Hãy xác đ</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nh c</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u t</w:t>
      </w:r>
      <w:r>
        <w:rPr>
          <w:rFonts w:ascii="Times New Roman,Bold" w:eastAsia="Times New Roman,Bold" w:hAnsi="Times New Roman,Bold"/>
          <w:b/>
          <w:color w:val="000000"/>
          <w:sz w:val="26"/>
        </w:rPr>
        <w:t>ạ</w:t>
      </w:r>
      <w:r>
        <w:rPr>
          <w:rFonts w:ascii="Times New Roman,Bold" w:eastAsia="Times New Roman,Bold" w:hAnsi="Times New Roman,Bold"/>
          <w:b/>
          <w:color w:val="000000"/>
          <w:sz w:val="26"/>
        </w:rPr>
        <w:t>o h</w:t>
      </w:r>
      <w:r>
        <w:rPr>
          <w:rFonts w:ascii="Times New Roman,Bold" w:eastAsia="Times New Roman,Bold" w:hAnsi="Times New Roman,Bold"/>
          <w:b/>
          <w:color w:val="000000"/>
          <w:sz w:val="26"/>
        </w:rPr>
        <w:t>ữ</w:t>
      </w:r>
      <w:r>
        <w:rPr>
          <w:rFonts w:ascii="Times New Roman,Bold" w:eastAsia="Times New Roman,Bold" w:hAnsi="Times New Roman,Bold"/>
          <w:b/>
          <w:color w:val="000000"/>
          <w:sz w:val="26"/>
        </w:rPr>
        <w:t>u cơ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 xml:space="preserve">n? </w:t>
      </w:r>
    </w:p>
    <w:p w14:paraId="1BB2E3FE" w14:textId="77777777" w:rsidR="00B90F22" w:rsidRDefault="004D3BE9">
      <w:pPr>
        <w:autoSpaceDE w:val="0"/>
        <w:autoSpaceDN w:val="0"/>
        <w:spacing w:before="42" w:after="0" w:line="346" w:lineRule="exact"/>
      </w:pPr>
      <w:r>
        <w:rPr>
          <w:rFonts w:ascii="Times New Roman" w:eastAsia="Times New Roman" w:hAnsi="Times New Roman"/>
          <w:color w:val="000000"/>
          <w:sz w:val="26"/>
        </w:rPr>
        <w:t xml:space="preserve">A. 4 </w:t>
      </w:r>
    </w:p>
    <w:p w14:paraId="38E13BE0" w14:textId="77777777" w:rsidR="00B90F22" w:rsidRDefault="004D3BE9">
      <w:pPr>
        <w:autoSpaceDE w:val="0"/>
        <w:autoSpaceDN w:val="0"/>
        <w:spacing w:before="304" w:after="30" w:line="146" w:lineRule="exact"/>
        <w:ind w:left="370" w:right="8784" w:hanging="370"/>
      </w:pPr>
      <w:r>
        <w:rPr>
          <w:rFonts w:ascii="Times New Roman" w:eastAsia="Times New Roman" w:hAnsi="Times New Roman"/>
          <w:color w:val="000000"/>
          <w:w w:val="98"/>
          <w:sz w:val="27"/>
        </w:rPr>
        <w:t xml:space="preserve">B. </w:t>
      </w:r>
      <w:r>
        <w:rPr>
          <w:rFonts w:ascii="Cambria Math" w:eastAsia="Cambria Math" w:hAnsi="Cambria Math"/>
          <w:color w:val="000000"/>
          <w:w w:val="102"/>
          <w:sz w:val="17"/>
          <w:u w:val="single"/>
        </w:rPr>
        <w:t xml:space="preserve">4 </w:t>
      </w:r>
      <w:r>
        <w:br/>
      </w:r>
      <w:r>
        <w:rPr>
          <w:rFonts w:ascii="Cambria Math" w:eastAsia="Cambria Math" w:hAnsi="Cambria Math"/>
          <w:color w:val="000000"/>
          <w:w w:val="102"/>
          <w:sz w:val="18"/>
        </w:rPr>
        <w:t>1</w:t>
      </w:r>
    </w:p>
    <w:tbl>
      <w:tblPr>
        <w:tblW w:w="0" w:type="auto"/>
        <w:tblLayout w:type="fixed"/>
        <w:tblLook w:val="04A0" w:firstRow="1" w:lastRow="0" w:firstColumn="1" w:lastColumn="0" w:noHBand="0" w:noVBand="1"/>
      </w:tblPr>
      <w:tblGrid>
        <w:gridCol w:w="360"/>
        <w:gridCol w:w="4620"/>
      </w:tblGrid>
      <w:tr w:rsidR="00B90F22" w14:paraId="06321465" w14:textId="77777777">
        <w:trPr>
          <w:trHeight w:hRule="exact" w:val="556"/>
        </w:trPr>
        <w:tc>
          <w:tcPr>
            <w:tcW w:w="360" w:type="dxa"/>
            <w:tcMar>
              <w:left w:w="0" w:type="dxa"/>
              <w:right w:w="0" w:type="dxa"/>
            </w:tcMar>
          </w:tcPr>
          <w:p w14:paraId="33C2C77C" w14:textId="77777777" w:rsidR="00B90F22" w:rsidRDefault="004D3BE9">
            <w:pPr>
              <w:autoSpaceDE w:val="0"/>
              <w:autoSpaceDN w:val="0"/>
              <w:spacing w:before="32" w:after="0" w:line="346" w:lineRule="exact"/>
            </w:pPr>
            <w:r>
              <w:rPr>
                <w:rFonts w:ascii="Times New Roman" w:eastAsia="Times New Roman" w:hAnsi="Times New Roman"/>
                <w:color w:val="000000"/>
                <w:w w:val="98"/>
                <w:sz w:val="27"/>
              </w:rPr>
              <w:t>C.</w:t>
            </w:r>
          </w:p>
        </w:tc>
        <w:tc>
          <w:tcPr>
            <w:tcW w:w="4620" w:type="dxa"/>
            <w:tcMar>
              <w:left w:w="0" w:type="dxa"/>
              <w:right w:w="0" w:type="dxa"/>
            </w:tcMar>
          </w:tcPr>
          <w:p w14:paraId="526BA1FC" w14:textId="77777777" w:rsidR="00B90F22" w:rsidRDefault="004D3BE9">
            <w:pPr>
              <w:autoSpaceDE w:val="0"/>
              <w:autoSpaceDN w:val="0"/>
              <w:spacing w:before="112" w:after="0" w:line="245" w:lineRule="auto"/>
              <w:ind w:left="140" w:right="4320"/>
            </w:pPr>
            <w:r>
              <w:rPr>
                <w:rFonts w:ascii="Cambria Math" w:eastAsia="Cambria Math" w:hAnsi="Cambria Math"/>
                <w:color w:val="000000"/>
                <w:w w:val="102"/>
                <w:sz w:val="17"/>
                <w:u w:val="single"/>
              </w:rPr>
              <w:t xml:space="preserve">3 </w:t>
            </w:r>
            <w:r>
              <w:br/>
            </w:r>
            <w:r>
              <w:rPr>
                <w:rFonts w:ascii="Cambria Math" w:eastAsia="Cambria Math" w:hAnsi="Cambria Math"/>
                <w:color w:val="000000"/>
                <w:w w:val="102"/>
                <w:sz w:val="18"/>
              </w:rPr>
              <w:t>1</w:t>
            </w:r>
          </w:p>
        </w:tc>
      </w:tr>
    </w:tbl>
    <w:p w14:paraId="4A4523FC" w14:textId="77777777" w:rsidR="00B90F22" w:rsidRDefault="004D3BE9">
      <w:pPr>
        <w:autoSpaceDE w:val="0"/>
        <w:autoSpaceDN w:val="0"/>
        <w:spacing w:before="30" w:after="0" w:line="346" w:lineRule="exact"/>
      </w:pPr>
      <w:r>
        <w:rPr>
          <w:rFonts w:ascii="Times New Roman" w:eastAsia="Times New Roman" w:hAnsi="Times New Roman"/>
          <w:color w:val="000000"/>
          <w:w w:val="98"/>
          <w:sz w:val="27"/>
        </w:rPr>
        <w:t xml:space="preserve">D. </w:t>
      </w:r>
      <w:r>
        <w:rPr>
          <w:rFonts w:ascii="Cambria Math" w:eastAsia="Cambria Math" w:hAnsi="Cambria Math"/>
          <w:color w:val="000000"/>
          <w:w w:val="102"/>
          <w:sz w:val="17"/>
          <w:u w:val="single"/>
        </w:rPr>
        <w:t>2</w:t>
      </w:r>
    </w:p>
    <w:p w14:paraId="5982445A" w14:textId="77777777" w:rsidR="00B90F22" w:rsidRDefault="004D3BE9">
      <w:pPr>
        <w:autoSpaceDE w:val="0"/>
        <w:autoSpaceDN w:val="0"/>
        <w:spacing w:before="92" w:after="0" w:line="300" w:lineRule="exact"/>
        <w:ind w:right="576"/>
      </w:pPr>
      <w:r>
        <w:rPr>
          <w:rFonts w:ascii="Times New Roman,Bold" w:eastAsia="Times New Roman,Bold" w:hAnsi="Times New Roman,Bold"/>
          <w:b/>
          <w:color w:val="000000"/>
          <w:w w:val="98"/>
          <w:sz w:val="26"/>
        </w:rPr>
        <w:t>5.</w:t>
      </w:r>
      <w:r>
        <w:rPr>
          <w:rFonts w:ascii="Times New Roman,Bold" w:eastAsia="Times New Roman,Bold" w:hAnsi="Times New Roman,Bold"/>
          <w:b/>
          <w:color w:val="000000"/>
          <w:sz w:val="26"/>
        </w:rPr>
        <w:t>T</w:t>
      </w:r>
      <w:r>
        <w:rPr>
          <w:rFonts w:ascii="Times New Roman,Bold" w:eastAsia="Times New Roman,Bold" w:hAnsi="Times New Roman,Bold"/>
          <w:b/>
          <w:color w:val="000000"/>
          <w:sz w:val="26"/>
        </w:rPr>
        <w:t>ừ</w:t>
      </w:r>
      <w:r>
        <w:rPr>
          <w:rFonts w:ascii="Times New Roman,Bold" w:eastAsia="Times New Roman,Bold" w:hAnsi="Times New Roman,Bold"/>
          <w:b/>
          <w:color w:val="000000"/>
          <w:sz w:val="26"/>
        </w:rPr>
        <w:t xml:space="preserve"> sơ đ</w:t>
      </w:r>
      <w:r>
        <w:rPr>
          <w:rFonts w:ascii="Times New Roman,Bold" w:eastAsia="Times New Roman,Bold" w:hAnsi="Times New Roman,Bold"/>
          <w:b/>
          <w:color w:val="000000"/>
          <w:sz w:val="26"/>
        </w:rPr>
        <w:t>ồ</w:t>
      </w:r>
      <w:r>
        <w:rPr>
          <w:rFonts w:ascii="Times New Roman,Bold" w:eastAsia="Times New Roman,Bold" w:hAnsi="Times New Roman,Bold"/>
          <w:b/>
          <w:color w:val="000000"/>
          <w:sz w:val="26"/>
        </w:rPr>
        <w:t xml:space="preserve"> G = 400.000 c + 100.000 v + 150.000 m. Hãy xác đ</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nh giá tr</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m</w:t>
      </w:r>
      <w:r>
        <w:rPr>
          <w:rFonts w:ascii="Times New Roman,Bold" w:eastAsia="Times New Roman,Bold" w:hAnsi="Times New Roman,Bold"/>
          <w:b/>
          <w:color w:val="000000"/>
          <w:sz w:val="26"/>
        </w:rPr>
        <w:t>ớ</w:t>
      </w:r>
      <w:r>
        <w:rPr>
          <w:rFonts w:ascii="Times New Roman,Bold" w:eastAsia="Times New Roman,Bold" w:hAnsi="Times New Roman,Bold"/>
          <w:b/>
          <w:color w:val="000000"/>
          <w:sz w:val="26"/>
        </w:rPr>
        <w:t>i do ngư</w:t>
      </w:r>
      <w:r>
        <w:rPr>
          <w:rFonts w:ascii="Times New Roman,Bold" w:eastAsia="Times New Roman,Bold" w:hAnsi="Times New Roman,Bold"/>
          <w:b/>
          <w:color w:val="000000"/>
          <w:sz w:val="26"/>
        </w:rPr>
        <w:t>ờ</w:t>
      </w:r>
      <w:r>
        <w:rPr>
          <w:rFonts w:ascii="Times New Roman,Bold" w:eastAsia="Times New Roman,Bold" w:hAnsi="Times New Roman,Bold"/>
          <w:b/>
          <w:color w:val="000000"/>
          <w:sz w:val="26"/>
        </w:rPr>
        <w:t>i lao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ng t</w:t>
      </w:r>
      <w:r>
        <w:rPr>
          <w:rFonts w:ascii="Times New Roman,Bold" w:eastAsia="Times New Roman,Bold" w:hAnsi="Times New Roman,Bold"/>
          <w:b/>
          <w:color w:val="000000"/>
          <w:sz w:val="26"/>
        </w:rPr>
        <w:t>ạ</w:t>
      </w:r>
      <w:r>
        <w:rPr>
          <w:rFonts w:ascii="Times New Roman,Bold" w:eastAsia="Times New Roman,Bold" w:hAnsi="Times New Roman,Bold"/>
          <w:b/>
          <w:color w:val="000000"/>
          <w:sz w:val="26"/>
        </w:rPr>
        <w:t>o ra trong quá trình s</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xu</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 xml:space="preserve">t </w:t>
      </w:r>
    </w:p>
    <w:p w14:paraId="7585074F" w14:textId="77777777" w:rsidR="00B90F22" w:rsidRDefault="004D3BE9">
      <w:pPr>
        <w:autoSpaceDE w:val="0"/>
        <w:autoSpaceDN w:val="0"/>
        <w:spacing w:before="46" w:after="0" w:line="344"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550.000 </w:t>
      </w:r>
    </w:p>
    <w:p w14:paraId="0B766102" w14:textId="77777777" w:rsidR="00B90F22" w:rsidRDefault="004D3BE9">
      <w:pPr>
        <w:autoSpaceDE w:val="0"/>
        <w:autoSpaceDN w:val="0"/>
        <w:spacing w:before="72" w:after="0" w:line="346"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500.000 </w:t>
      </w:r>
    </w:p>
    <w:p w14:paraId="57742E37" w14:textId="77777777" w:rsidR="00B90F22" w:rsidRDefault="004D3BE9">
      <w:pPr>
        <w:autoSpaceDE w:val="0"/>
        <w:autoSpaceDN w:val="0"/>
        <w:spacing w:before="72"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250.000 </w:t>
      </w:r>
    </w:p>
    <w:p w14:paraId="1F1DDF6E" w14:textId="77777777" w:rsidR="00B90F22" w:rsidRDefault="004D3BE9">
      <w:pPr>
        <w:autoSpaceDE w:val="0"/>
        <w:autoSpaceDN w:val="0"/>
        <w:spacing w:before="640" w:after="0" w:line="320" w:lineRule="exact"/>
        <w:jc w:val="center"/>
      </w:pPr>
      <w:r>
        <w:rPr>
          <w:rFonts w:ascii="Times New Roman" w:eastAsia="Times New Roman" w:hAnsi="Times New Roman"/>
          <w:color w:val="000000"/>
          <w:sz w:val="24"/>
        </w:rPr>
        <w:t xml:space="preserve">15 </w:t>
      </w:r>
    </w:p>
    <w:p w14:paraId="58114491" w14:textId="77777777" w:rsidR="00B90F22" w:rsidRDefault="00B90F22">
      <w:pPr>
        <w:sectPr w:rsidR="00B90F22">
          <w:pgSz w:w="12240" w:h="15840"/>
          <w:pgMar w:top="706" w:right="1440" w:bottom="492" w:left="1440" w:header="720" w:footer="720" w:gutter="0"/>
          <w:cols w:space="720"/>
          <w:docGrid w:linePitch="360"/>
        </w:sectPr>
      </w:pPr>
    </w:p>
    <w:p w14:paraId="29806510" w14:textId="77777777" w:rsidR="00B90F22" w:rsidRDefault="00B90F22">
      <w:pPr>
        <w:autoSpaceDE w:val="0"/>
        <w:autoSpaceDN w:val="0"/>
        <w:spacing w:after="478" w:line="220" w:lineRule="exact"/>
      </w:pPr>
    </w:p>
    <w:p w14:paraId="3DB1F05A" w14:textId="77777777" w:rsidR="00B90F22" w:rsidRDefault="004D3BE9">
      <w:pPr>
        <w:autoSpaceDE w:val="0"/>
        <w:autoSpaceDN w:val="0"/>
        <w:spacing w:after="0" w:line="36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150.000 </w:t>
      </w:r>
      <w:r>
        <w:br/>
      </w:r>
      <w:r>
        <w:rPr>
          <w:rFonts w:ascii="Times New Roman,Bold" w:eastAsia="Times New Roman,Bold" w:hAnsi="Times New Roman,Bold"/>
          <w:b/>
          <w:color w:val="000000"/>
          <w:sz w:val="26"/>
        </w:rPr>
        <w:t>6 T</w:t>
      </w:r>
      <w:r>
        <w:rPr>
          <w:rFonts w:ascii="Times New Roman,Bold" w:eastAsia="Times New Roman,Bold" w:hAnsi="Times New Roman,Bold"/>
          <w:b/>
          <w:color w:val="000000"/>
          <w:sz w:val="26"/>
        </w:rPr>
        <w:t>ừ</w:t>
      </w:r>
      <w:r>
        <w:rPr>
          <w:rFonts w:ascii="Times New Roman,Bold" w:eastAsia="Times New Roman,Bold" w:hAnsi="Times New Roman,Bold"/>
          <w:b/>
          <w:color w:val="000000"/>
          <w:sz w:val="26"/>
        </w:rPr>
        <w:t xml:space="preserve"> sơ đ</w:t>
      </w:r>
      <w:r>
        <w:rPr>
          <w:rFonts w:ascii="Times New Roman,Bold" w:eastAsia="Times New Roman,Bold" w:hAnsi="Times New Roman,Bold"/>
          <w:b/>
          <w:color w:val="000000"/>
          <w:sz w:val="26"/>
        </w:rPr>
        <w:t>ồ</w:t>
      </w:r>
      <w:r>
        <w:rPr>
          <w:rFonts w:ascii="Times New Roman,Bold" w:eastAsia="Times New Roman,Bold" w:hAnsi="Times New Roman,Bold"/>
          <w:b/>
          <w:color w:val="000000"/>
          <w:sz w:val="26"/>
        </w:rPr>
        <w:t xml:space="preserve"> G = 500.000 c + 100.000 v + 400.000 m. Hãy xác đ</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nh trình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 xml:space="preserve"> bóc l</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t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a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 xml:space="preserve">n? </w:t>
      </w:r>
    </w:p>
    <w:p w14:paraId="6E5E88DB" w14:textId="77777777" w:rsidR="00B90F22" w:rsidRDefault="004D3BE9">
      <w:pPr>
        <w:autoSpaceDE w:val="0"/>
        <w:autoSpaceDN w:val="0"/>
        <w:spacing w:after="0" w:line="402" w:lineRule="exact"/>
        <w:ind w:right="144"/>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50.000 </w:t>
      </w:r>
      <w:r>
        <w:br/>
      </w:r>
      <w:r>
        <w:rPr>
          <w:rFonts w:ascii="Times New Roman" w:eastAsia="Times New Roman" w:hAnsi="Times New Roman"/>
          <w:color w:val="000000"/>
          <w:w w:val="98"/>
          <w:sz w:val="26"/>
        </w:rPr>
        <w:t>B.</w:t>
      </w:r>
      <w:r>
        <w:rPr>
          <w:rFonts w:ascii="Times New Roman" w:eastAsia="Times New Roman" w:hAnsi="Times New Roman"/>
          <w:color w:val="000000"/>
          <w:sz w:val="26"/>
        </w:rPr>
        <w:t xml:space="preserve">500% </w:t>
      </w:r>
      <w:r>
        <w:br/>
      </w:r>
      <w:r>
        <w:rPr>
          <w:rFonts w:ascii="Times New Roman" w:eastAsia="Times New Roman" w:hAnsi="Times New Roman"/>
          <w:color w:val="000000"/>
          <w:w w:val="98"/>
          <w:sz w:val="26"/>
        </w:rPr>
        <w:t>C.</w:t>
      </w:r>
      <w:r>
        <w:rPr>
          <w:rFonts w:ascii="Times New Roman" w:eastAsia="Times New Roman" w:hAnsi="Times New Roman"/>
          <w:color w:val="000000"/>
          <w:sz w:val="26"/>
        </w:rPr>
        <w:t xml:space="preserve">400% </w:t>
      </w:r>
      <w:r>
        <w:br/>
      </w:r>
      <w:r>
        <w:rPr>
          <w:rFonts w:ascii="Times New Roman" w:eastAsia="Times New Roman" w:hAnsi="Times New Roman"/>
          <w:color w:val="000000"/>
          <w:w w:val="98"/>
          <w:sz w:val="26"/>
        </w:rPr>
        <w:t>D.</w:t>
      </w:r>
      <w:r>
        <w:rPr>
          <w:rFonts w:ascii="Times New Roman" w:eastAsia="Times New Roman" w:hAnsi="Times New Roman"/>
          <w:color w:val="000000"/>
          <w:sz w:val="26"/>
        </w:rPr>
        <w:t xml:space="preserve">5/1 </w:t>
      </w:r>
      <w:r>
        <w:br/>
      </w:r>
      <w:r>
        <w:rPr>
          <w:rFonts w:ascii="Times New Roman,Bold" w:eastAsia="Times New Roman,Bold" w:hAnsi="Times New Roman,Bold"/>
          <w:b/>
          <w:color w:val="000000"/>
          <w:w w:val="98"/>
          <w:sz w:val="26"/>
        </w:rPr>
        <w:t>7.</w:t>
      </w:r>
      <w:r>
        <w:rPr>
          <w:rFonts w:ascii="Times New Roman,Bold" w:eastAsia="Times New Roman,Bold" w:hAnsi="Times New Roman,Bold"/>
          <w:b/>
          <w:color w:val="000000"/>
          <w:sz w:val="26"/>
        </w:rPr>
        <w:t>Trong đi</w:t>
      </w:r>
      <w:r>
        <w:rPr>
          <w:rFonts w:ascii="Times New Roman,Bold" w:eastAsia="Times New Roman,Bold" w:hAnsi="Times New Roman,Bold"/>
          <w:b/>
          <w:color w:val="000000"/>
          <w:sz w:val="26"/>
        </w:rPr>
        <w:t>ề</w:t>
      </w:r>
      <w:r>
        <w:rPr>
          <w:rFonts w:ascii="Times New Roman,Bold" w:eastAsia="Times New Roman,Bold" w:hAnsi="Times New Roman,Bold"/>
          <w:b/>
          <w:color w:val="000000"/>
          <w:sz w:val="26"/>
        </w:rPr>
        <w:t>u ki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n bình thư</w:t>
      </w:r>
      <w:r>
        <w:rPr>
          <w:rFonts w:ascii="Times New Roman,Bold" w:eastAsia="Times New Roman,Bold" w:hAnsi="Times New Roman,Bold"/>
          <w:b/>
          <w:color w:val="000000"/>
          <w:sz w:val="26"/>
        </w:rPr>
        <w:t>ờ</w:t>
      </w:r>
      <w:r>
        <w:rPr>
          <w:rFonts w:ascii="Times New Roman,Bold" w:eastAsia="Times New Roman,Bold" w:hAnsi="Times New Roman,Bold"/>
          <w:b/>
          <w:color w:val="000000"/>
          <w:sz w:val="26"/>
        </w:rPr>
        <w:t>ng, khi s</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xu</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t 100 s</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ph</w:t>
      </w:r>
      <w:r>
        <w:rPr>
          <w:rFonts w:ascii="Times New Roman,Bold" w:eastAsia="Times New Roman,Bold" w:hAnsi="Times New Roman,Bold"/>
          <w:b/>
          <w:color w:val="000000"/>
          <w:sz w:val="26"/>
        </w:rPr>
        <w:t>ẩ</w:t>
      </w:r>
      <w:r>
        <w:rPr>
          <w:rFonts w:ascii="Times New Roman,Bold" w:eastAsia="Times New Roman,Bold" w:hAnsi="Times New Roman,Bold"/>
          <w:b/>
          <w:color w:val="000000"/>
          <w:sz w:val="26"/>
        </w:rPr>
        <w:t>m, giá tr</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m</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t s</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ph</w:t>
      </w:r>
      <w:r>
        <w:rPr>
          <w:rFonts w:ascii="Times New Roman,Bold" w:eastAsia="Times New Roman,Bold" w:hAnsi="Times New Roman,Bold"/>
          <w:b/>
          <w:color w:val="000000"/>
          <w:sz w:val="26"/>
        </w:rPr>
        <w:t>ẩ</w:t>
      </w:r>
      <w:r>
        <w:rPr>
          <w:rFonts w:ascii="Times New Roman,Bold" w:eastAsia="Times New Roman,Bold" w:hAnsi="Times New Roman,Bold"/>
          <w:b/>
          <w:color w:val="000000"/>
          <w:sz w:val="26"/>
        </w:rPr>
        <w:t>m là 20.000 đ</w:t>
      </w:r>
      <w:r>
        <w:rPr>
          <w:rFonts w:ascii="Times New Roman,Bold" w:eastAsia="Times New Roman,Bold" w:hAnsi="Times New Roman,Bold"/>
          <w:b/>
          <w:color w:val="000000"/>
          <w:sz w:val="26"/>
        </w:rPr>
        <w:t>ồ</w:t>
      </w:r>
      <w:r>
        <w:rPr>
          <w:rFonts w:ascii="Times New Roman,Bold" w:eastAsia="Times New Roman,Bold" w:hAnsi="Times New Roman,Bold"/>
          <w:b/>
          <w:color w:val="000000"/>
          <w:sz w:val="26"/>
        </w:rPr>
        <w:t>ng. Xác đ</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nh t</w:t>
      </w:r>
      <w:r>
        <w:rPr>
          <w:rFonts w:ascii="Times New Roman,Bold" w:eastAsia="Times New Roman,Bold" w:hAnsi="Times New Roman,Bold"/>
          <w:b/>
          <w:color w:val="000000"/>
          <w:sz w:val="26"/>
        </w:rPr>
        <w:t>ổ</w:t>
      </w:r>
      <w:r>
        <w:rPr>
          <w:rFonts w:ascii="Times New Roman,Bold" w:eastAsia="Times New Roman,Bold" w:hAnsi="Times New Roman,Bold"/>
          <w:b/>
          <w:color w:val="000000"/>
          <w:sz w:val="26"/>
        </w:rPr>
        <w:t>ng giá tr</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s</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ph</w:t>
      </w:r>
      <w:r>
        <w:rPr>
          <w:rFonts w:ascii="Times New Roman,Bold" w:eastAsia="Times New Roman,Bold" w:hAnsi="Times New Roman,Bold"/>
          <w:b/>
          <w:color w:val="000000"/>
          <w:sz w:val="26"/>
        </w:rPr>
        <w:t>ẩ</w:t>
      </w:r>
      <w:r>
        <w:rPr>
          <w:rFonts w:ascii="Times New Roman,Bold" w:eastAsia="Times New Roman,Bold" w:hAnsi="Times New Roman,Bold"/>
          <w:b/>
          <w:color w:val="000000"/>
          <w:sz w:val="26"/>
        </w:rPr>
        <w:t>m khi năng su</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t lao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ng tăng ba l</w:t>
      </w:r>
      <w:r>
        <w:rPr>
          <w:rFonts w:ascii="Times New Roman,Bold" w:eastAsia="Times New Roman,Bold" w:hAnsi="Times New Roman,Bold"/>
          <w:b/>
          <w:color w:val="000000"/>
          <w:sz w:val="26"/>
        </w:rPr>
        <w:t>ầ</w:t>
      </w:r>
      <w:r>
        <w:rPr>
          <w:rFonts w:ascii="Times New Roman,Bold" w:eastAsia="Times New Roman,Bold" w:hAnsi="Times New Roman,Bold"/>
          <w:b/>
          <w:color w:val="000000"/>
          <w:sz w:val="26"/>
        </w:rPr>
        <w:t xml:space="preserve">n? </w:t>
      </w:r>
    </w:p>
    <w:p w14:paraId="3BB5236F" w14:textId="77777777" w:rsidR="00B90F22" w:rsidRDefault="004D3BE9">
      <w:pPr>
        <w:autoSpaceDE w:val="0"/>
        <w:autoSpaceDN w:val="0"/>
        <w:spacing w:before="110" w:after="0" w:line="346"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2.000.000 đồng </w:t>
      </w:r>
    </w:p>
    <w:p w14:paraId="2F1D2621" w14:textId="77777777" w:rsidR="00B90F22" w:rsidRDefault="004D3BE9">
      <w:pPr>
        <w:autoSpaceDE w:val="0"/>
        <w:autoSpaceDN w:val="0"/>
        <w:spacing w:before="136" w:after="0" w:line="346"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4,000,000 đồng </w:t>
      </w:r>
    </w:p>
    <w:p w14:paraId="0C4C7A70" w14:textId="77777777" w:rsidR="00B90F22" w:rsidRDefault="004D3BE9">
      <w:pPr>
        <w:autoSpaceDE w:val="0"/>
        <w:autoSpaceDN w:val="0"/>
        <w:spacing w:before="136"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1.000.000 đồng </w:t>
      </w:r>
    </w:p>
    <w:p w14:paraId="6D01C1DF" w14:textId="77777777" w:rsidR="00B90F22" w:rsidRDefault="004D3BE9">
      <w:pPr>
        <w:autoSpaceDE w:val="0"/>
        <w:autoSpaceDN w:val="0"/>
        <w:spacing w:before="138" w:after="0" w:line="34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6.000.000 đồng </w:t>
      </w:r>
    </w:p>
    <w:p w14:paraId="77778823" w14:textId="77777777" w:rsidR="00B90F22" w:rsidRDefault="004D3BE9">
      <w:pPr>
        <w:autoSpaceDE w:val="0"/>
        <w:autoSpaceDN w:val="0"/>
        <w:spacing w:before="210" w:after="0" w:line="300" w:lineRule="exact"/>
        <w:ind w:right="288"/>
      </w:pPr>
      <w:r>
        <w:rPr>
          <w:rFonts w:ascii="Times New Roman,Bold" w:eastAsia="Times New Roman,Bold" w:hAnsi="Times New Roman,Bold"/>
          <w:b/>
          <w:color w:val="000000"/>
          <w:w w:val="98"/>
          <w:sz w:val="26"/>
        </w:rPr>
        <w:t>8.</w:t>
      </w:r>
      <w:r>
        <w:rPr>
          <w:rFonts w:ascii="Times New Roman,Bold" w:eastAsia="Times New Roman,Bold" w:hAnsi="Times New Roman,Bold"/>
          <w:b/>
          <w:color w:val="000000"/>
          <w:sz w:val="26"/>
        </w:rPr>
        <w:t>T</w:t>
      </w:r>
      <w:r>
        <w:rPr>
          <w:rFonts w:ascii="Times New Roman,Bold" w:eastAsia="Times New Roman,Bold" w:hAnsi="Times New Roman,Bold"/>
          <w:b/>
          <w:color w:val="000000"/>
          <w:sz w:val="26"/>
        </w:rPr>
        <w:t>ừ</w:t>
      </w:r>
      <w:r>
        <w:rPr>
          <w:rFonts w:ascii="Times New Roman,Bold" w:eastAsia="Times New Roman,Bold" w:hAnsi="Times New Roman,Bold"/>
          <w:b/>
          <w:color w:val="000000"/>
          <w:sz w:val="26"/>
        </w:rPr>
        <w:t xml:space="preserve"> sơ đ</w:t>
      </w:r>
      <w:r>
        <w:rPr>
          <w:rFonts w:ascii="Times New Roman,Bold" w:eastAsia="Times New Roman,Bold" w:hAnsi="Times New Roman,Bold"/>
          <w:b/>
          <w:color w:val="000000"/>
          <w:sz w:val="26"/>
        </w:rPr>
        <w:t>ồ</w:t>
      </w:r>
      <w:r>
        <w:rPr>
          <w:rFonts w:ascii="Times New Roman,Bold" w:eastAsia="Times New Roman,Bold" w:hAnsi="Times New Roman,Bold"/>
          <w:b/>
          <w:color w:val="000000"/>
          <w:sz w:val="26"/>
        </w:rPr>
        <w:t xml:space="preserve"> G = 100.000 c + 25.000 v + 75.000 m. Hãy xác đ</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nh lư</w:t>
      </w:r>
      <w:r>
        <w:rPr>
          <w:rFonts w:ascii="Times New Roman,Bold" w:eastAsia="Times New Roman,Bold" w:hAnsi="Times New Roman,Bold"/>
          <w:b/>
          <w:color w:val="000000"/>
          <w:sz w:val="26"/>
        </w:rPr>
        <w:t>ợ</w:t>
      </w:r>
      <w:r>
        <w:rPr>
          <w:rFonts w:ascii="Times New Roman,Bold" w:eastAsia="Times New Roman,Bold" w:hAnsi="Times New Roman,Bold"/>
          <w:b/>
          <w:color w:val="000000"/>
          <w:sz w:val="26"/>
        </w:rPr>
        <w:t>ng giá tr</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th</w:t>
      </w:r>
      <w:r>
        <w:rPr>
          <w:rFonts w:ascii="Times New Roman,Bold" w:eastAsia="Times New Roman,Bold" w:hAnsi="Times New Roman,Bold"/>
          <w:b/>
          <w:color w:val="000000"/>
          <w:sz w:val="26"/>
        </w:rPr>
        <w:t>ặ</w:t>
      </w:r>
      <w:r>
        <w:rPr>
          <w:rFonts w:ascii="Times New Roman,Bold" w:eastAsia="Times New Roman,Bold" w:hAnsi="Times New Roman,Bold"/>
          <w:b/>
          <w:color w:val="000000"/>
          <w:sz w:val="26"/>
        </w:rPr>
        <w:t>ng dư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hóa n</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u bi</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t t</w:t>
      </w:r>
      <w:r>
        <w:rPr>
          <w:rFonts w:ascii="Times New Roman,Bold" w:eastAsia="Times New Roman,Bold" w:hAnsi="Times New Roman,Bold"/>
          <w:b/>
          <w:color w:val="000000"/>
          <w:sz w:val="26"/>
        </w:rPr>
        <w:t>ỷ</w:t>
      </w:r>
      <w:r>
        <w:rPr>
          <w:rFonts w:ascii="Times New Roman,Bold" w:eastAsia="Times New Roman,Bold" w:hAnsi="Times New Roman,Bold"/>
          <w:b/>
          <w:color w:val="000000"/>
          <w:sz w:val="26"/>
        </w:rPr>
        <w:t xml:space="preserve"> su</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 xml:space="preserve">t tích lũy 60%? </w:t>
      </w:r>
    </w:p>
    <w:p w14:paraId="3FAE97EF" w14:textId="77777777" w:rsidR="00B90F22" w:rsidRDefault="004D3BE9">
      <w:pPr>
        <w:autoSpaceDE w:val="0"/>
        <w:autoSpaceDN w:val="0"/>
        <w:spacing w:after="0" w:line="402"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100.000 </w:t>
      </w:r>
      <w:r>
        <w:br/>
      </w:r>
      <w:r>
        <w:rPr>
          <w:rFonts w:ascii="Times New Roman" w:eastAsia="Times New Roman" w:hAnsi="Times New Roman"/>
          <w:color w:val="000000"/>
          <w:w w:val="98"/>
          <w:sz w:val="26"/>
        </w:rPr>
        <w:t>B.</w:t>
      </w:r>
      <w:r>
        <w:rPr>
          <w:rFonts w:ascii="Times New Roman" w:eastAsia="Times New Roman" w:hAnsi="Times New Roman"/>
          <w:color w:val="000000"/>
          <w:sz w:val="26"/>
        </w:rPr>
        <w:t xml:space="preserve">60.000 </w:t>
      </w:r>
      <w:r>
        <w:br/>
      </w:r>
      <w:r>
        <w:rPr>
          <w:rFonts w:ascii="Times New Roman" w:eastAsia="Times New Roman" w:hAnsi="Times New Roman"/>
          <w:color w:val="000000"/>
          <w:w w:val="98"/>
          <w:sz w:val="26"/>
        </w:rPr>
        <w:t>C.</w:t>
      </w:r>
      <w:r>
        <w:rPr>
          <w:rFonts w:ascii="Times New Roman" w:eastAsia="Times New Roman" w:hAnsi="Times New Roman"/>
          <w:color w:val="000000"/>
          <w:sz w:val="26"/>
        </w:rPr>
        <w:t xml:space="preserve">45.000 </w:t>
      </w:r>
      <w:r>
        <w:br/>
      </w:r>
      <w:r>
        <w:rPr>
          <w:rFonts w:ascii="Times New Roman" w:eastAsia="Times New Roman" w:hAnsi="Times New Roman"/>
          <w:color w:val="000000"/>
          <w:w w:val="98"/>
          <w:sz w:val="26"/>
        </w:rPr>
        <w:t>D.</w:t>
      </w:r>
      <w:r>
        <w:rPr>
          <w:rFonts w:ascii="Times New Roman" w:eastAsia="Times New Roman" w:hAnsi="Times New Roman"/>
          <w:color w:val="000000"/>
          <w:sz w:val="26"/>
        </w:rPr>
        <w:t xml:space="preserve">40.000 </w:t>
      </w:r>
      <w:r>
        <w:br/>
      </w:r>
      <w:r>
        <w:rPr>
          <w:rFonts w:ascii="Times New Roman,Bold" w:eastAsia="Times New Roman,Bold" w:hAnsi="Times New Roman,Bold"/>
          <w:b/>
          <w:color w:val="000000"/>
          <w:w w:val="98"/>
          <w:sz w:val="26"/>
        </w:rPr>
        <w:t>9.</w:t>
      </w:r>
      <w:r>
        <w:rPr>
          <w:rFonts w:ascii="Times New Roman,Bold" w:eastAsia="Times New Roman,Bold" w:hAnsi="Times New Roman,Bold"/>
          <w:b/>
          <w:color w:val="000000"/>
          <w:sz w:val="26"/>
        </w:rPr>
        <w:t>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 xml:space="preserve">n </w:t>
      </w:r>
      <w:r>
        <w:rPr>
          <w:rFonts w:ascii="Times New Roman,Bold" w:eastAsia="Times New Roman,Bold" w:hAnsi="Times New Roman,Bold"/>
          <w:b/>
          <w:color w:val="000000"/>
          <w:sz w:val="26"/>
        </w:rPr>
        <w:t>ứ</w:t>
      </w:r>
      <w:r>
        <w:rPr>
          <w:rFonts w:ascii="Times New Roman,Bold" w:eastAsia="Times New Roman,Bold" w:hAnsi="Times New Roman,Bold"/>
          <w:b/>
          <w:color w:val="000000"/>
          <w:sz w:val="26"/>
        </w:rPr>
        <w:t>ng trư</w:t>
      </w:r>
      <w:r>
        <w:rPr>
          <w:rFonts w:ascii="Times New Roman,Bold" w:eastAsia="Times New Roman,Bold" w:hAnsi="Times New Roman,Bold"/>
          <w:b/>
          <w:color w:val="000000"/>
          <w:sz w:val="26"/>
        </w:rPr>
        <w:t>ớ</w:t>
      </w:r>
      <w:r>
        <w:rPr>
          <w:rFonts w:ascii="Times New Roman,Bold" w:eastAsia="Times New Roman,Bold" w:hAnsi="Times New Roman,Bold"/>
          <w:b/>
          <w:color w:val="000000"/>
          <w:sz w:val="26"/>
        </w:rPr>
        <w:t>c 5.000.000 USD, c</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u t</w:t>
      </w:r>
      <w:r>
        <w:rPr>
          <w:rFonts w:ascii="Times New Roman,Bold" w:eastAsia="Times New Roman,Bold" w:hAnsi="Times New Roman,Bold"/>
          <w:b/>
          <w:color w:val="000000"/>
          <w:sz w:val="26"/>
        </w:rPr>
        <w:t>ạ</w:t>
      </w:r>
      <w:r>
        <w:rPr>
          <w:rFonts w:ascii="Times New Roman,Bold" w:eastAsia="Times New Roman,Bold" w:hAnsi="Times New Roman,Bold"/>
          <w:b/>
          <w:color w:val="000000"/>
          <w:sz w:val="26"/>
        </w:rPr>
        <w:t>o h</w:t>
      </w:r>
      <w:r>
        <w:rPr>
          <w:rFonts w:ascii="Times New Roman,Bold" w:eastAsia="Times New Roman,Bold" w:hAnsi="Times New Roman,Bold"/>
          <w:b/>
          <w:color w:val="000000"/>
          <w:sz w:val="26"/>
        </w:rPr>
        <w:t>ữ</w:t>
      </w:r>
      <w:r>
        <w:rPr>
          <w:rFonts w:ascii="Times New Roman,Bold" w:eastAsia="Times New Roman,Bold" w:hAnsi="Times New Roman,Bold"/>
          <w:b/>
          <w:color w:val="000000"/>
          <w:sz w:val="26"/>
        </w:rPr>
        <w:t>u cơ 3/2, m’=200%. N</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u nhà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s</w:t>
      </w:r>
      <w:r>
        <w:rPr>
          <w:rFonts w:ascii="Times New Roman,Bold" w:eastAsia="Times New Roman,Bold" w:hAnsi="Times New Roman,Bold"/>
          <w:b/>
          <w:color w:val="000000"/>
          <w:sz w:val="26"/>
        </w:rPr>
        <w:t>ử</w:t>
      </w:r>
      <w:r>
        <w:rPr>
          <w:rFonts w:ascii="Times New Roman,Bold" w:eastAsia="Times New Roman,Bold" w:hAnsi="Times New Roman,Bold"/>
          <w:b/>
          <w:color w:val="000000"/>
          <w:sz w:val="26"/>
        </w:rPr>
        <w:t xml:space="preserve"> d</w:t>
      </w:r>
      <w:r>
        <w:rPr>
          <w:rFonts w:ascii="Times New Roman,Bold" w:eastAsia="Times New Roman,Bold" w:hAnsi="Times New Roman,Bold"/>
          <w:b/>
          <w:color w:val="000000"/>
          <w:sz w:val="26"/>
        </w:rPr>
        <w:t>ụ</w:t>
      </w:r>
      <w:r>
        <w:rPr>
          <w:rFonts w:ascii="Times New Roman,Bold" w:eastAsia="Times New Roman,Bold" w:hAnsi="Times New Roman,Bold"/>
          <w:b/>
          <w:color w:val="000000"/>
          <w:sz w:val="26"/>
        </w:rPr>
        <w:t>ng cho tiêu dùng cá nhân 1.000.000 USD thì qu</w:t>
      </w:r>
      <w:r>
        <w:rPr>
          <w:rFonts w:ascii="Times New Roman,Bold" w:eastAsia="Times New Roman,Bold" w:hAnsi="Times New Roman,Bold"/>
          <w:b/>
          <w:color w:val="000000"/>
          <w:sz w:val="26"/>
        </w:rPr>
        <w:t>ỹ</w:t>
      </w:r>
      <w:r>
        <w:rPr>
          <w:rFonts w:ascii="Times New Roman,Bold" w:eastAsia="Times New Roman,Bold" w:hAnsi="Times New Roman,Bold"/>
          <w:b/>
          <w:color w:val="000000"/>
          <w:sz w:val="26"/>
        </w:rPr>
        <w:t xml:space="preserve"> tích lũy là bao nhiêu? </w:t>
      </w:r>
    </w:p>
    <w:p w14:paraId="280770FC" w14:textId="77777777" w:rsidR="00B90F22" w:rsidRDefault="004D3BE9">
      <w:pPr>
        <w:autoSpaceDE w:val="0"/>
        <w:autoSpaceDN w:val="0"/>
        <w:spacing w:before="114" w:after="0" w:line="346" w:lineRule="exact"/>
        <w:ind w:left="12"/>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3.000.000 USD. </w:t>
      </w:r>
    </w:p>
    <w:p w14:paraId="40864020" w14:textId="77777777" w:rsidR="00B90F22" w:rsidRDefault="004D3BE9">
      <w:pPr>
        <w:autoSpaceDE w:val="0"/>
        <w:autoSpaceDN w:val="0"/>
        <w:spacing w:before="140" w:after="0" w:line="346" w:lineRule="exact"/>
        <w:ind w:left="12"/>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4.000.000 USD. </w:t>
      </w:r>
    </w:p>
    <w:p w14:paraId="7956D786" w14:textId="77777777" w:rsidR="00B90F22" w:rsidRDefault="004D3BE9">
      <w:pPr>
        <w:autoSpaceDE w:val="0"/>
        <w:autoSpaceDN w:val="0"/>
        <w:spacing w:before="134" w:after="0" w:line="346" w:lineRule="exact"/>
        <w:ind w:left="12"/>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6.000.000 USD. </w:t>
      </w:r>
    </w:p>
    <w:p w14:paraId="13972FF6" w14:textId="77777777" w:rsidR="00B90F22" w:rsidRDefault="004D3BE9">
      <w:pPr>
        <w:autoSpaceDE w:val="0"/>
        <w:autoSpaceDN w:val="0"/>
        <w:spacing w:before="138" w:after="0" w:line="346" w:lineRule="exact"/>
        <w:ind w:left="12"/>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2.000.000 USD. </w:t>
      </w:r>
    </w:p>
    <w:p w14:paraId="2A17A2A5" w14:textId="77777777" w:rsidR="00B90F22" w:rsidRDefault="004D3BE9">
      <w:pPr>
        <w:autoSpaceDE w:val="0"/>
        <w:autoSpaceDN w:val="0"/>
        <w:spacing w:before="214" w:after="0" w:line="298" w:lineRule="exact"/>
      </w:pPr>
      <w:r>
        <w:rPr>
          <w:rFonts w:ascii="Times New Roman,Bold" w:eastAsia="Times New Roman,Bold" w:hAnsi="Times New Roman,Bold"/>
          <w:b/>
          <w:color w:val="000000"/>
          <w:w w:val="98"/>
          <w:sz w:val="26"/>
        </w:rPr>
        <w:t>10.</w:t>
      </w:r>
      <w:r>
        <w:rPr>
          <w:rFonts w:ascii="Times New Roman,Bold" w:eastAsia="Times New Roman,Bold" w:hAnsi="Times New Roman,Bold"/>
          <w:b/>
          <w:color w:val="000000"/>
          <w:sz w:val="26"/>
        </w:rPr>
        <w:t>M</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t doanh nghi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p có s</w:t>
      </w:r>
      <w:r>
        <w:rPr>
          <w:rFonts w:ascii="Times New Roman,Bold" w:eastAsia="Times New Roman,Bold" w:hAnsi="Times New Roman,Bold"/>
          <w:b/>
          <w:color w:val="000000"/>
          <w:sz w:val="26"/>
        </w:rPr>
        <w:t>ố</w:t>
      </w:r>
      <w:r>
        <w:rPr>
          <w:rFonts w:ascii="Times New Roman,Bold" w:eastAsia="Times New Roman,Bold" w:hAnsi="Times New Roman,Bold"/>
          <w:b/>
          <w:color w:val="000000"/>
          <w:sz w:val="26"/>
        </w:rPr>
        <w:t xml:space="preserve">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đ</w:t>
      </w:r>
      <w:r>
        <w:rPr>
          <w:rFonts w:ascii="Times New Roman,Bold" w:eastAsia="Times New Roman,Bold" w:hAnsi="Times New Roman,Bold"/>
          <w:b/>
          <w:color w:val="000000"/>
          <w:sz w:val="26"/>
        </w:rPr>
        <w:t>ầ</w:t>
      </w:r>
      <w:r>
        <w:rPr>
          <w:rFonts w:ascii="Times New Roman,Bold" w:eastAsia="Times New Roman,Bold" w:hAnsi="Times New Roman,Bold"/>
          <w:b/>
          <w:color w:val="000000"/>
          <w:sz w:val="26"/>
        </w:rPr>
        <w:t>u tư là 1.200.000 USD, c</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u t</w:t>
      </w:r>
      <w:r>
        <w:rPr>
          <w:rFonts w:ascii="Times New Roman,Bold" w:eastAsia="Times New Roman,Bold" w:hAnsi="Times New Roman,Bold"/>
          <w:b/>
          <w:color w:val="000000"/>
          <w:sz w:val="26"/>
        </w:rPr>
        <w:t>ạ</w:t>
      </w:r>
      <w:r>
        <w:rPr>
          <w:rFonts w:ascii="Times New Roman,Bold" w:eastAsia="Times New Roman,Bold" w:hAnsi="Times New Roman,Bold"/>
          <w:b/>
          <w:color w:val="000000"/>
          <w:sz w:val="26"/>
        </w:rPr>
        <w:t>o h</w:t>
      </w:r>
      <w:r>
        <w:rPr>
          <w:rFonts w:ascii="Times New Roman,Bold" w:eastAsia="Times New Roman,Bold" w:hAnsi="Times New Roman,Bold"/>
          <w:b/>
          <w:color w:val="000000"/>
          <w:sz w:val="26"/>
        </w:rPr>
        <w:t>ữ</w:t>
      </w:r>
      <w:r>
        <w:rPr>
          <w:rFonts w:ascii="Times New Roman,Bold" w:eastAsia="Times New Roman,Bold" w:hAnsi="Times New Roman,Bold"/>
          <w:b/>
          <w:color w:val="000000"/>
          <w:sz w:val="26"/>
        </w:rPr>
        <w:t>u cơ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n3/2. Tính giá tr</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tư li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u s</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xu</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t đã đ</w:t>
      </w:r>
      <w:r>
        <w:rPr>
          <w:rFonts w:ascii="Times New Roman,Bold" w:eastAsia="Times New Roman,Bold" w:hAnsi="Times New Roman,Bold"/>
          <w:b/>
          <w:color w:val="000000"/>
          <w:sz w:val="26"/>
        </w:rPr>
        <w:t>ầ</w:t>
      </w:r>
      <w:r>
        <w:rPr>
          <w:rFonts w:ascii="Times New Roman,Bold" w:eastAsia="Times New Roman,Bold" w:hAnsi="Times New Roman,Bold"/>
          <w:b/>
          <w:color w:val="000000"/>
          <w:sz w:val="26"/>
        </w:rPr>
        <w:t xml:space="preserve">u tư? </w:t>
      </w:r>
    </w:p>
    <w:p w14:paraId="67C76935" w14:textId="77777777" w:rsidR="00B90F22" w:rsidRDefault="004D3BE9">
      <w:pPr>
        <w:autoSpaceDE w:val="0"/>
        <w:autoSpaceDN w:val="0"/>
        <w:spacing w:after="0" w:line="412" w:lineRule="exact"/>
        <w:ind w:right="7344"/>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240.000 USD </w:t>
      </w:r>
      <w:r>
        <w:br/>
      </w:r>
      <w:r>
        <w:rPr>
          <w:rFonts w:ascii="Times New Roman" w:eastAsia="Times New Roman" w:hAnsi="Times New Roman"/>
          <w:color w:val="000000"/>
          <w:w w:val="98"/>
          <w:sz w:val="26"/>
        </w:rPr>
        <w:t>B.</w:t>
      </w:r>
      <w:r>
        <w:rPr>
          <w:rFonts w:ascii="Times New Roman" w:eastAsia="Times New Roman" w:hAnsi="Times New Roman"/>
          <w:color w:val="000000"/>
          <w:sz w:val="26"/>
        </w:rPr>
        <w:t xml:space="preserve">480.000 USD </w:t>
      </w:r>
      <w:r>
        <w:br/>
      </w:r>
      <w:r>
        <w:rPr>
          <w:rFonts w:ascii="Times New Roman" w:eastAsia="Times New Roman" w:hAnsi="Times New Roman"/>
          <w:color w:val="000000"/>
          <w:w w:val="98"/>
          <w:sz w:val="26"/>
        </w:rPr>
        <w:t>C.</w:t>
      </w:r>
      <w:r>
        <w:rPr>
          <w:rFonts w:ascii="Times New Roman" w:eastAsia="Times New Roman" w:hAnsi="Times New Roman"/>
          <w:color w:val="000000"/>
          <w:sz w:val="26"/>
        </w:rPr>
        <w:t xml:space="preserve">720.000 USD </w:t>
      </w:r>
      <w:r>
        <w:br/>
      </w:r>
      <w:r>
        <w:rPr>
          <w:rFonts w:ascii="Times New Roman" w:eastAsia="Times New Roman" w:hAnsi="Times New Roman"/>
          <w:color w:val="000000"/>
          <w:w w:val="98"/>
          <w:sz w:val="26"/>
        </w:rPr>
        <w:t>D.</w:t>
      </w:r>
      <w:r>
        <w:rPr>
          <w:rFonts w:ascii="Times New Roman" w:eastAsia="Times New Roman" w:hAnsi="Times New Roman"/>
          <w:color w:val="000000"/>
          <w:sz w:val="26"/>
        </w:rPr>
        <w:t xml:space="preserve">1.000.000 USD </w:t>
      </w:r>
    </w:p>
    <w:p w14:paraId="681C0B37" w14:textId="77777777" w:rsidR="00B90F22" w:rsidRDefault="004D3BE9">
      <w:pPr>
        <w:autoSpaceDE w:val="0"/>
        <w:autoSpaceDN w:val="0"/>
        <w:spacing w:before="136" w:after="0" w:line="320" w:lineRule="exact"/>
        <w:jc w:val="center"/>
      </w:pPr>
      <w:r>
        <w:rPr>
          <w:rFonts w:ascii="Times New Roman" w:eastAsia="Times New Roman" w:hAnsi="Times New Roman"/>
          <w:color w:val="000000"/>
          <w:sz w:val="24"/>
        </w:rPr>
        <w:t xml:space="preserve">16 </w:t>
      </w:r>
    </w:p>
    <w:p w14:paraId="16E72B94" w14:textId="77777777" w:rsidR="00B90F22" w:rsidRDefault="00B90F22">
      <w:pPr>
        <w:sectPr w:rsidR="00B90F22">
          <w:pgSz w:w="12240" w:h="15840"/>
          <w:pgMar w:top="698" w:right="1354" w:bottom="492" w:left="1440" w:header="720" w:footer="720" w:gutter="0"/>
          <w:cols w:space="720"/>
          <w:docGrid w:linePitch="360"/>
        </w:sectPr>
      </w:pPr>
    </w:p>
    <w:p w14:paraId="3D7F8423" w14:textId="77777777" w:rsidR="00B90F22" w:rsidRDefault="00B90F22">
      <w:pPr>
        <w:autoSpaceDE w:val="0"/>
        <w:autoSpaceDN w:val="0"/>
        <w:spacing w:after="486" w:line="220" w:lineRule="exact"/>
      </w:pPr>
    </w:p>
    <w:p w14:paraId="5FFD1578" w14:textId="77777777" w:rsidR="00B90F22" w:rsidRDefault="004D3BE9">
      <w:pPr>
        <w:autoSpaceDE w:val="0"/>
        <w:autoSpaceDN w:val="0"/>
        <w:spacing w:before="60" w:after="0" w:line="298" w:lineRule="exact"/>
      </w:pPr>
      <w:r>
        <w:rPr>
          <w:rFonts w:ascii="Times New Roman,Bold" w:eastAsia="Times New Roman,Bold" w:hAnsi="Times New Roman,Bold"/>
          <w:b/>
          <w:color w:val="000000"/>
          <w:w w:val="98"/>
          <w:sz w:val="26"/>
        </w:rPr>
        <w:t>11.</w:t>
      </w:r>
      <w:r>
        <w:rPr>
          <w:rFonts w:ascii="Times New Roman,Bold" w:eastAsia="Times New Roman,Bold" w:hAnsi="Times New Roman,Bold"/>
          <w:b/>
          <w:color w:val="000000"/>
          <w:sz w:val="26"/>
        </w:rPr>
        <w:t>M</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t doanh nghi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p có s</w:t>
      </w:r>
      <w:r>
        <w:rPr>
          <w:rFonts w:ascii="Times New Roman,Bold" w:eastAsia="Times New Roman,Bold" w:hAnsi="Times New Roman,Bold"/>
          <w:b/>
          <w:color w:val="000000"/>
          <w:sz w:val="26"/>
        </w:rPr>
        <w:t>ố</w:t>
      </w:r>
      <w:r>
        <w:rPr>
          <w:rFonts w:ascii="Times New Roman,Bold" w:eastAsia="Times New Roman,Bold" w:hAnsi="Times New Roman,Bold"/>
          <w:b/>
          <w:color w:val="000000"/>
          <w:sz w:val="26"/>
        </w:rPr>
        <w:t xml:space="preserve">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đ</w:t>
      </w:r>
      <w:r>
        <w:rPr>
          <w:rFonts w:ascii="Times New Roman,Bold" w:eastAsia="Times New Roman,Bold" w:hAnsi="Times New Roman,Bold"/>
          <w:b/>
          <w:color w:val="000000"/>
          <w:sz w:val="26"/>
        </w:rPr>
        <w:t>ầ</w:t>
      </w:r>
      <w:r>
        <w:rPr>
          <w:rFonts w:ascii="Times New Roman,Bold" w:eastAsia="Times New Roman,Bold" w:hAnsi="Times New Roman,Bold"/>
          <w:b/>
          <w:color w:val="000000"/>
          <w:sz w:val="26"/>
        </w:rPr>
        <w:t>u tư là 1.200.000 USD, c</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u t</w:t>
      </w:r>
      <w:r>
        <w:rPr>
          <w:rFonts w:ascii="Times New Roman,Bold" w:eastAsia="Times New Roman,Bold" w:hAnsi="Times New Roman,Bold"/>
          <w:b/>
          <w:color w:val="000000"/>
          <w:sz w:val="26"/>
        </w:rPr>
        <w:t>ạ</w:t>
      </w:r>
      <w:r>
        <w:rPr>
          <w:rFonts w:ascii="Times New Roman,Bold" w:eastAsia="Times New Roman,Bold" w:hAnsi="Times New Roman,Bold"/>
          <w:b/>
          <w:color w:val="000000"/>
          <w:sz w:val="26"/>
        </w:rPr>
        <w:t>o h</w:t>
      </w:r>
      <w:r>
        <w:rPr>
          <w:rFonts w:ascii="Times New Roman,Bold" w:eastAsia="Times New Roman,Bold" w:hAnsi="Times New Roman,Bold"/>
          <w:b/>
          <w:color w:val="000000"/>
          <w:sz w:val="26"/>
        </w:rPr>
        <w:t>ữ</w:t>
      </w:r>
      <w:r>
        <w:rPr>
          <w:rFonts w:ascii="Times New Roman,Bold" w:eastAsia="Times New Roman,Bold" w:hAnsi="Times New Roman,Bold"/>
          <w:b/>
          <w:color w:val="000000"/>
          <w:sz w:val="26"/>
        </w:rPr>
        <w:t>u cơ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n3/2. Xác đ</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nh ti</w:t>
      </w:r>
      <w:r>
        <w:rPr>
          <w:rFonts w:ascii="Times New Roman,Bold" w:eastAsia="Times New Roman,Bold" w:hAnsi="Times New Roman,Bold"/>
          <w:b/>
          <w:color w:val="000000"/>
          <w:sz w:val="26"/>
        </w:rPr>
        <w:t>ề</w:t>
      </w:r>
      <w:r>
        <w:rPr>
          <w:rFonts w:ascii="Times New Roman,Bold" w:eastAsia="Times New Roman,Bold" w:hAnsi="Times New Roman,Bold"/>
          <w:b/>
          <w:color w:val="000000"/>
          <w:sz w:val="26"/>
        </w:rPr>
        <w:t>n công tr</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 xml:space="preserve"> cho ngư</w:t>
      </w:r>
      <w:r>
        <w:rPr>
          <w:rFonts w:ascii="Times New Roman,Bold" w:eastAsia="Times New Roman,Bold" w:hAnsi="Times New Roman,Bold"/>
          <w:b/>
          <w:color w:val="000000"/>
          <w:sz w:val="26"/>
        </w:rPr>
        <w:t>ờ</w:t>
      </w:r>
      <w:r>
        <w:rPr>
          <w:rFonts w:ascii="Times New Roman,Bold" w:eastAsia="Times New Roman,Bold" w:hAnsi="Times New Roman,Bold"/>
          <w:b/>
          <w:color w:val="000000"/>
          <w:sz w:val="26"/>
        </w:rPr>
        <w:t>i lao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 xml:space="preserve">ng? </w:t>
      </w:r>
    </w:p>
    <w:p w14:paraId="0B2D85DF" w14:textId="77777777" w:rsidR="00B90F22" w:rsidRDefault="004D3BE9">
      <w:pPr>
        <w:autoSpaceDE w:val="0"/>
        <w:autoSpaceDN w:val="0"/>
        <w:spacing w:after="0" w:line="400" w:lineRule="exact"/>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240.000 USD </w:t>
      </w:r>
      <w:r>
        <w:br/>
      </w:r>
      <w:r>
        <w:rPr>
          <w:rFonts w:ascii="Times New Roman" w:eastAsia="Times New Roman" w:hAnsi="Times New Roman"/>
          <w:color w:val="000000"/>
          <w:w w:val="98"/>
          <w:sz w:val="26"/>
        </w:rPr>
        <w:t>B.</w:t>
      </w:r>
      <w:r>
        <w:rPr>
          <w:rFonts w:ascii="Times New Roman" w:eastAsia="Times New Roman" w:hAnsi="Times New Roman"/>
          <w:color w:val="000000"/>
          <w:sz w:val="26"/>
        </w:rPr>
        <w:t xml:space="preserve">480.000 USD </w:t>
      </w:r>
      <w:r>
        <w:br/>
      </w:r>
      <w:r>
        <w:rPr>
          <w:rFonts w:ascii="Times New Roman" w:eastAsia="Times New Roman" w:hAnsi="Times New Roman"/>
          <w:color w:val="000000"/>
          <w:w w:val="98"/>
          <w:sz w:val="26"/>
        </w:rPr>
        <w:t>C.</w:t>
      </w:r>
      <w:r>
        <w:rPr>
          <w:rFonts w:ascii="Times New Roman" w:eastAsia="Times New Roman" w:hAnsi="Times New Roman"/>
          <w:color w:val="000000"/>
          <w:sz w:val="26"/>
        </w:rPr>
        <w:t xml:space="preserve">720.000 USD </w:t>
      </w:r>
      <w:r>
        <w:br/>
      </w:r>
      <w:r>
        <w:rPr>
          <w:rFonts w:ascii="Times New Roman" w:eastAsia="Times New Roman" w:hAnsi="Times New Roman"/>
          <w:color w:val="000000"/>
          <w:w w:val="98"/>
          <w:sz w:val="26"/>
        </w:rPr>
        <w:t>D.</w:t>
      </w:r>
      <w:r>
        <w:rPr>
          <w:rFonts w:ascii="Times New Roman" w:eastAsia="Times New Roman" w:hAnsi="Times New Roman"/>
          <w:color w:val="000000"/>
          <w:sz w:val="26"/>
        </w:rPr>
        <w:t xml:space="preserve">1.000.000 USD </w:t>
      </w:r>
      <w:r>
        <w:br/>
      </w:r>
      <w:r>
        <w:rPr>
          <w:rFonts w:ascii="Times New Roman,Bold" w:eastAsia="Times New Roman,Bold" w:hAnsi="Times New Roman,Bold"/>
          <w:b/>
          <w:color w:val="000000"/>
          <w:w w:val="98"/>
          <w:sz w:val="26"/>
        </w:rPr>
        <w:t>12.</w:t>
      </w:r>
      <w:r>
        <w:rPr>
          <w:rFonts w:ascii="Times New Roman,Bold" w:eastAsia="Times New Roman,Bold" w:hAnsi="Times New Roman,Bold"/>
          <w:b/>
          <w:color w:val="000000"/>
          <w:sz w:val="26"/>
        </w:rPr>
        <w:t>M</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t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c</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u t</w:t>
      </w:r>
      <w:r>
        <w:rPr>
          <w:rFonts w:ascii="Times New Roman,Bold" w:eastAsia="Times New Roman,Bold" w:hAnsi="Times New Roman,Bold"/>
          <w:b/>
          <w:color w:val="000000"/>
          <w:sz w:val="26"/>
        </w:rPr>
        <w:t>ạ</w:t>
      </w:r>
      <w:r>
        <w:rPr>
          <w:rFonts w:ascii="Times New Roman,Bold" w:eastAsia="Times New Roman,Bold" w:hAnsi="Times New Roman,Bold"/>
          <w:b/>
          <w:color w:val="000000"/>
          <w:sz w:val="26"/>
        </w:rPr>
        <w:t>o theo sơ đ</w:t>
      </w:r>
      <w:r>
        <w:rPr>
          <w:rFonts w:ascii="Times New Roman,Bold" w:eastAsia="Times New Roman,Bold" w:hAnsi="Times New Roman,Bold"/>
          <w:b/>
          <w:color w:val="000000"/>
          <w:sz w:val="26"/>
        </w:rPr>
        <w:t>ồ</w:t>
      </w:r>
      <w:r>
        <w:rPr>
          <w:rFonts w:ascii="Times New Roman,Bold" w:eastAsia="Times New Roman,Bold" w:hAnsi="Times New Roman,Bold"/>
          <w:b/>
          <w:color w:val="000000"/>
          <w:sz w:val="26"/>
        </w:rPr>
        <w:t>: 80c+40v+50m. N</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u th</w:t>
      </w:r>
      <w:r>
        <w:rPr>
          <w:rFonts w:ascii="Times New Roman,Bold" w:eastAsia="Times New Roman,Bold" w:hAnsi="Times New Roman,Bold"/>
          <w:b/>
          <w:color w:val="000000"/>
          <w:sz w:val="26"/>
        </w:rPr>
        <w:t>ờ</w:t>
      </w:r>
      <w:r>
        <w:rPr>
          <w:rFonts w:ascii="Times New Roman,Bold" w:eastAsia="Times New Roman,Bold" w:hAnsi="Times New Roman,Bold"/>
          <w:b/>
          <w:color w:val="000000"/>
          <w:sz w:val="26"/>
        </w:rPr>
        <w:t>i gian lao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ng t</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t y</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u là 4 gi</w:t>
      </w:r>
      <w:r>
        <w:rPr>
          <w:rFonts w:ascii="Times New Roman,Bold" w:eastAsia="Times New Roman,Bold" w:hAnsi="Times New Roman,Bold"/>
          <w:b/>
          <w:color w:val="000000"/>
          <w:sz w:val="26"/>
        </w:rPr>
        <w:t>ờ</w:t>
      </w:r>
      <w:r>
        <w:rPr>
          <w:rFonts w:ascii="Times New Roman,Bold" w:eastAsia="Times New Roman,Bold" w:hAnsi="Times New Roman,Bold"/>
          <w:b/>
          <w:color w:val="000000"/>
          <w:sz w:val="26"/>
        </w:rPr>
        <w:t xml:space="preserve"> thì th</w:t>
      </w:r>
      <w:r>
        <w:rPr>
          <w:rFonts w:ascii="Times New Roman,Bold" w:eastAsia="Times New Roman,Bold" w:hAnsi="Times New Roman,Bold"/>
          <w:b/>
          <w:color w:val="000000"/>
          <w:sz w:val="26"/>
        </w:rPr>
        <w:t>ờ</w:t>
      </w:r>
      <w:r>
        <w:rPr>
          <w:rFonts w:ascii="Times New Roman,Bold" w:eastAsia="Times New Roman,Bold" w:hAnsi="Times New Roman,Bold"/>
          <w:b/>
          <w:color w:val="000000"/>
          <w:sz w:val="26"/>
        </w:rPr>
        <w:t>i gian lao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ng th</w:t>
      </w:r>
      <w:r>
        <w:rPr>
          <w:rFonts w:ascii="Times New Roman,Bold" w:eastAsia="Times New Roman,Bold" w:hAnsi="Times New Roman,Bold"/>
          <w:b/>
          <w:color w:val="000000"/>
          <w:sz w:val="26"/>
        </w:rPr>
        <w:t>ặ</w:t>
      </w:r>
      <w:r>
        <w:rPr>
          <w:rFonts w:ascii="Times New Roman,Bold" w:eastAsia="Times New Roman,Bold" w:hAnsi="Times New Roman,Bold"/>
          <w:b/>
          <w:color w:val="000000"/>
          <w:sz w:val="26"/>
        </w:rPr>
        <w:t xml:space="preserve">ng dư là bao nhiêu? </w:t>
      </w:r>
    </w:p>
    <w:p w14:paraId="6C75775A" w14:textId="77777777" w:rsidR="00B90F22" w:rsidRDefault="004D3BE9">
      <w:pPr>
        <w:autoSpaceDE w:val="0"/>
        <w:autoSpaceDN w:val="0"/>
        <w:spacing w:after="0" w:line="412" w:lineRule="exact"/>
        <w:ind w:right="8558"/>
        <w:jc w:val="both"/>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4 giờ </w:t>
      </w:r>
      <w:r>
        <w:br/>
      </w:r>
      <w:r>
        <w:rPr>
          <w:rFonts w:ascii="Times New Roman" w:eastAsia="Times New Roman" w:hAnsi="Times New Roman"/>
          <w:color w:val="000000"/>
          <w:w w:val="98"/>
          <w:sz w:val="26"/>
        </w:rPr>
        <w:t>B.</w:t>
      </w:r>
      <w:r>
        <w:rPr>
          <w:rFonts w:ascii="Times New Roman" w:eastAsia="Times New Roman" w:hAnsi="Times New Roman"/>
          <w:color w:val="000000"/>
          <w:sz w:val="26"/>
        </w:rPr>
        <w:t xml:space="preserve">5 giờ </w:t>
      </w:r>
      <w:r>
        <w:br/>
      </w:r>
      <w:r>
        <w:rPr>
          <w:rFonts w:ascii="Times New Roman" w:eastAsia="Times New Roman" w:hAnsi="Times New Roman"/>
          <w:color w:val="000000"/>
          <w:w w:val="98"/>
          <w:sz w:val="26"/>
        </w:rPr>
        <w:t>C.</w:t>
      </w:r>
      <w:r>
        <w:rPr>
          <w:rFonts w:ascii="Times New Roman" w:eastAsia="Times New Roman" w:hAnsi="Times New Roman"/>
          <w:color w:val="000000"/>
          <w:sz w:val="26"/>
        </w:rPr>
        <w:t xml:space="preserve">8 giờ </w:t>
      </w:r>
      <w:r>
        <w:br/>
      </w:r>
      <w:r>
        <w:rPr>
          <w:rFonts w:ascii="Times New Roman" w:eastAsia="Times New Roman" w:hAnsi="Times New Roman"/>
          <w:color w:val="000000"/>
          <w:w w:val="98"/>
          <w:sz w:val="26"/>
        </w:rPr>
        <w:t>D.</w:t>
      </w:r>
      <w:r>
        <w:rPr>
          <w:rFonts w:ascii="Times New Roman" w:eastAsia="Times New Roman" w:hAnsi="Times New Roman"/>
          <w:color w:val="000000"/>
          <w:sz w:val="26"/>
        </w:rPr>
        <w:t xml:space="preserve">6 giờ </w:t>
      </w:r>
    </w:p>
    <w:p w14:paraId="7170B280" w14:textId="77777777" w:rsidR="00B90F22" w:rsidRDefault="004D3BE9">
      <w:pPr>
        <w:autoSpaceDE w:val="0"/>
        <w:autoSpaceDN w:val="0"/>
        <w:spacing w:before="124" w:after="0" w:line="328" w:lineRule="exact"/>
      </w:pPr>
      <w:r>
        <w:rPr>
          <w:rFonts w:ascii="Times New Roman,Bold" w:eastAsia="Times New Roman,Bold" w:hAnsi="Times New Roman,Bold"/>
          <w:b/>
          <w:color w:val="000000"/>
          <w:w w:val="98"/>
          <w:sz w:val="26"/>
        </w:rPr>
        <w:t>13.</w:t>
      </w:r>
      <w:r>
        <w:rPr>
          <w:rFonts w:ascii="Times New Roman,Bold" w:eastAsia="Times New Roman,Bold" w:hAnsi="Times New Roman,Bold"/>
          <w:b/>
          <w:color w:val="000000"/>
          <w:sz w:val="26"/>
        </w:rPr>
        <w:t>M</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t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c</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u t</w:t>
      </w:r>
      <w:r>
        <w:rPr>
          <w:rFonts w:ascii="Times New Roman,Bold" w:eastAsia="Times New Roman,Bold" w:hAnsi="Times New Roman,Bold"/>
          <w:b/>
          <w:color w:val="000000"/>
          <w:sz w:val="26"/>
        </w:rPr>
        <w:t>ạ</w:t>
      </w:r>
      <w:r>
        <w:rPr>
          <w:rFonts w:ascii="Times New Roman,Bold" w:eastAsia="Times New Roman,Bold" w:hAnsi="Times New Roman,Bold"/>
          <w:b/>
          <w:color w:val="000000"/>
          <w:sz w:val="26"/>
        </w:rPr>
        <w:t>o theo sơ đ</w:t>
      </w:r>
      <w:r>
        <w:rPr>
          <w:rFonts w:ascii="Times New Roman,Bold" w:eastAsia="Times New Roman,Bold" w:hAnsi="Times New Roman,Bold"/>
          <w:b/>
          <w:color w:val="000000"/>
          <w:sz w:val="26"/>
        </w:rPr>
        <w:t>ồ</w:t>
      </w:r>
      <w:r>
        <w:rPr>
          <w:rFonts w:ascii="Times New Roman,Bold" w:eastAsia="Times New Roman,Bold" w:hAnsi="Times New Roman,Bold"/>
          <w:b/>
          <w:color w:val="000000"/>
          <w:sz w:val="26"/>
        </w:rPr>
        <w:t>: 600c+200v+500m. Hãy tính giá tr</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lưu đ</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ng khi hao phí máy móc thi</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t b</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g</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p 4 l</w:t>
      </w:r>
      <w:r>
        <w:rPr>
          <w:rFonts w:ascii="Times New Roman,Bold" w:eastAsia="Times New Roman,Bold" w:hAnsi="Times New Roman,Bold"/>
          <w:b/>
          <w:color w:val="000000"/>
          <w:sz w:val="26"/>
        </w:rPr>
        <w:t>ầ</w:t>
      </w:r>
      <w:r>
        <w:rPr>
          <w:rFonts w:ascii="Times New Roman,Bold" w:eastAsia="Times New Roman,Bold" w:hAnsi="Times New Roman,Bold"/>
          <w:b/>
          <w:color w:val="000000"/>
          <w:sz w:val="26"/>
        </w:rPr>
        <w:t>n hao phí nguyên, nhiên, v</w:t>
      </w:r>
      <w:r>
        <w:rPr>
          <w:rFonts w:ascii="Times New Roman,Bold" w:eastAsia="Times New Roman,Bold" w:hAnsi="Times New Roman,Bold"/>
          <w:b/>
          <w:color w:val="000000"/>
          <w:sz w:val="26"/>
        </w:rPr>
        <w:t>ậ</w:t>
      </w:r>
      <w:r>
        <w:rPr>
          <w:rFonts w:ascii="Times New Roman,Bold" w:eastAsia="Times New Roman,Bold" w:hAnsi="Times New Roman,Bold"/>
          <w:b/>
          <w:color w:val="000000"/>
          <w:sz w:val="26"/>
        </w:rPr>
        <w:t>t li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u? (Đơnv</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tính USD) </w:t>
      </w:r>
      <w:r>
        <w:br/>
      </w:r>
      <w:r>
        <w:rPr>
          <w:rFonts w:ascii="Times New Roman" w:eastAsia="Times New Roman" w:hAnsi="Times New Roman"/>
          <w:color w:val="000000"/>
          <w:w w:val="98"/>
          <w:sz w:val="26"/>
        </w:rPr>
        <w:t>A.</w:t>
      </w:r>
      <w:r>
        <w:rPr>
          <w:rFonts w:ascii="Times New Roman" w:eastAsia="Times New Roman" w:hAnsi="Times New Roman"/>
          <w:color w:val="000000"/>
          <w:sz w:val="26"/>
        </w:rPr>
        <w:t xml:space="preserve">250 USD. </w:t>
      </w:r>
    </w:p>
    <w:p w14:paraId="0B7CCD9E"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400 USD. </w:t>
      </w:r>
    </w:p>
    <w:p w14:paraId="4DE8D647" w14:textId="77777777" w:rsidR="00B90F22" w:rsidRDefault="004D3BE9">
      <w:pPr>
        <w:autoSpaceDE w:val="0"/>
        <w:autoSpaceDN w:val="0"/>
        <w:spacing w:before="72"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320 USD. </w:t>
      </w:r>
    </w:p>
    <w:p w14:paraId="78713E40"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700 USD. </w:t>
      </w:r>
    </w:p>
    <w:p w14:paraId="2B6E2300" w14:textId="77777777" w:rsidR="00B90F22" w:rsidRDefault="004D3BE9">
      <w:pPr>
        <w:autoSpaceDE w:val="0"/>
        <w:autoSpaceDN w:val="0"/>
        <w:spacing w:before="144" w:after="0" w:line="300" w:lineRule="exact"/>
      </w:pPr>
      <w:r>
        <w:rPr>
          <w:rFonts w:ascii="Times New Roman,Bold" w:eastAsia="Times New Roman,Bold" w:hAnsi="Times New Roman,Bold"/>
          <w:b/>
          <w:color w:val="000000"/>
          <w:w w:val="98"/>
          <w:sz w:val="26"/>
        </w:rPr>
        <w:t>14.</w:t>
      </w:r>
      <w:r>
        <w:rPr>
          <w:rFonts w:ascii="Times New Roman,Bold" w:eastAsia="Times New Roman,Bold" w:hAnsi="Times New Roman,Bold"/>
          <w:b/>
          <w:color w:val="000000"/>
          <w:sz w:val="26"/>
        </w:rPr>
        <w:t>M</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t doanh nghi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p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s</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xu</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t 5.000 s</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ph</w:t>
      </w:r>
      <w:r>
        <w:rPr>
          <w:rFonts w:ascii="Times New Roman,Bold" w:eastAsia="Times New Roman,Bold" w:hAnsi="Times New Roman,Bold"/>
          <w:b/>
          <w:color w:val="000000"/>
          <w:sz w:val="26"/>
        </w:rPr>
        <w:t>ẩ</w:t>
      </w:r>
      <w:r>
        <w:rPr>
          <w:rFonts w:ascii="Times New Roman,Bold" w:eastAsia="Times New Roman,Bold" w:hAnsi="Times New Roman,Bold"/>
          <w:b/>
          <w:color w:val="000000"/>
          <w:sz w:val="26"/>
        </w:rPr>
        <w:t>m v</w:t>
      </w:r>
      <w:r>
        <w:rPr>
          <w:rFonts w:ascii="Times New Roman,Bold" w:eastAsia="Times New Roman,Bold" w:hAnsi="Times New Roman,Bold"/>
          <w:b/>
          <w:color w:val="000000"/>
          <w:sz w:val="26"/>
        </w:rPr>
        <w:t>ớ</w:t>
      </w:r>
      <w:r>
        <w:rPr>
          <w:rFonts w:ascii="Times New Roman,Bold" w:eastAsia="Times New Roman,Bold" w:hAnsi="Times New Roman,Bold"/>
          <w:b/>
          <w:color w:val="000000"/>
          <w:sz w:val="26"/>
        </w:rPr>
        <w:t>i s</w:t>
      </w:r>
      <w:r>
        <w:rPr>
          <w:rFonts w:ascii="Times New Roman,Bold" w:eastAsia="Times New Roman,Bold" w:hAnsi="Times New Roman,Bold"/>
          <w:b/>
          <w:color w:val="000000"/>
          <w:sz w:val="26"/>
        </w:rPr>
        <w:t>ố</w:t>
      </w:r>
      <w:r>
        <w:rPr>
          <w:rFonts w:ascii="Times New Roman,Bold" w:eastAsia="Times New Roman,Bold" w:hAnsi="Times New Roman,Bold"/>
          <w:b/>
          <w:color w:val="000000"/>
          <w:sz w:val="26"/>
        </w:rPr>
        <w:t xml:space="preserve">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đ</w:t>
      </w:r>
      <w:r>
        <w:rPr>
          <w:rFonts w:ascii="Times New Roman,Bold" w:eastAsia="Times New Roman,Bold" w:hAnsi="Times New Roman,Bold"/>
          <w:b/>
          <w:color w:val="000000"/>
          <w:sz w:val="26"/>
        </w:rPr>
        <w:t>ầ</w:t>
      </w:r>
      <w:r>
        <w:rPr>
          <w:rFonts w:ascii="Times New Roman,Bold" w:eastAsia="Times New Roman,Bold" w:hAnsi="Times New Roman,Bold"/>
          <w:b/>
          <w:color w:val="000000"/>
          <w:sz w:val="26"/>
        </w:rPr>
        <w:t>u tư là 600.000 USD; c</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u t</w:t>
      </w:r>
      <w:r>
        <w:rPr>
          <w:rFonts w:ascii="Times New Roman,Bold" w:eastAsia="Times New Roman,Bold" w:hAnsi="Times New Roman,Bold"/>
          <w:b/>
          <w:color w:val="000000"/>
          <w:sz w:val="26"/>
        </w:rPr>
        <w:t>ạ</w:t>
      </w:r>
      <w:r>
        <w:rPr>
          <w:rFonts w:ascii="Times New Roman,Bold" w:eastAsia="Times New Roman,Bold" w:hAnsi="Times New Roman,Bold"/>
          <w:b/>
          <w:color w:val="000000"/>
          <w:sz w:val="26"/>
        </w:rPr>
        <w:t>o h</w:t>
      </w:r>
      <w:r>
        <w:rPr>
          <w:rFonts w:ascii="Times New Roman,Bold" w:eastAsia="Times New Roman,Bold" w:hAnsi="Times New Roman,Bold"/>
          <w:b/>
          <w:color w:val="000000"/>
          <w:sz w:val="26"/>
        </w:rPr>
        <w:t>ữ</w:t>
      </w:r>
      <w:r>
        <w:rPr>
          <w:rFonts w:ascii="Times New Roman,Bold" w:eastAsia="Times New Roman,Bold" w:hAnsi="Times New Roman,Bold"/>
          <w:b/>
          <w:color w:val="000000"/>
          <w:sz w:val="26"/>
        </w:rPr>
        <w:t>u cơ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3/1, m’=200%. Tính giá tr</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a m</w:t>
      </w:r>
      <w:r>
        <w:rPr>
          <w:rFonts w:ascii="Times New Roman,Bold" w:eastAsia="Times New Roman,Bold" w:hAnsi="Times New Roman,Bold"/>
          <w:b/>
          <w:color w:val="000000"/>
          <w:sz w:val="26"/>
        </w:rPr>
        <w:t>ộ</w:t>
      </w:r>
      <w:r>
        <w:rPr>
          <w:rFonts w:ascii="Times New Roman,Bold" w:eastAsia="Times New Roman,Bold" w:hAnsi="Times New Roman,Bold"/>
          <w:b/>
          <w:color w:val="000000"/>
          <w:sz w:val="26"/>
        </w:rPr>
        <w:t>t đơn v</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s</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ph</w:t>
      </w:r>
      <w:r>
        <w:rPr>
          <w:rFonts w:ascii="Times New Roman,Bold" w:eastAsia="Times New Roman,Bold" w:hAnsi="Times New Roman,Bold"/>
          <w:b/>
          <w:color w:val="000000"/>
          <w:sz w:val="26"/>
        </w:rPr>
        <w:t>ẩ</w:t>
      </w:r>
      <w:r>
        <w:rPr>
          <w:rFonts w:ascii="Times New Roman,Bold" w:eastAsia="Times New Roman,Bold" w:hAnsi="Times New Roman,Bold"/>
          <w:b/>
          <w:color w:val="000000"/>
          <w:sz w:val="26"/>
        </w:rPr>
        <w:t xml:space="preserve">m? </w:t>
      </w:r>
    </w:p>
    <w:p w14:paraId="3B417351" w14:textId="77777777" w:rsidR="00B90F22" w:rsidRDefault="004D3BE9">
      <w:pPr>
        <w:autoSpaceDE w:val="0"/>
        <w:autoSpaceDN w:val="0"/>
        <w:spacing w:after="0" w:line="412" w:lineRule="exact"/>
        <w:ind w:right="8120"/>
        <w:jc w:val="both"/>
      </w:pPr>
      <w:r>
        <w:rPr>
          <w:rFonts w:ascii="Times New Roman" w:eastAsia="Times New Roman" w:hAnsi="Times New Roman"/>
          <w:color w:val="000000"/>
          <w:w w:val="98"/>
          <w:sz w:val="26"/>
        </w:rPr>
        <w:t>A.</w:t>
      </w:r>
      <w:r>
        <w:rPr>
          <w:rFonts w:ascii="Times New Roman" w:eastAsia="Times New Roman" w:hAnsi="Times New Roman"/>
          <w:color w:val="000000"/>
          <w:sz w:val="26"/>
        </w:rPr>
        <w:t xml:space="preserve">120 USD </w:t>
      </w:r>
      <w:r>
        <w:br/>
      </w:r>
      <w:r>
        <w:rPr>
          <w:rFonts w:ascii="Times New Roman" w:eastAsia="Times New Roman" w:hAnsi="Times New Roman"/>
          <w:color w:val="000000"/>
          <w:w w:val="98"/>
          <w:sz w:val="26"/>
        </w:rPr>
        <w:t>B.</w:t>
      </w:r>
      <w:r>
        <w:rPr>
          <w:rFonts w:ascii="Times New Roman" w:eastAsia="Times New Roman" w:hAnsi="Times New Roman"/>
          <w:color w:val="000000"/>
          <w:sz w:val="26"/>
        </w:rPr>
        <w:t xml:space="preserve">150 USD </w:t>
      </w:r>
      <w:r>
        <w:br/>
      </w:r>
      <w:r>
        <w:rPr>
          <w:rFonts w:ascii="Times New Roman" w:eastAsia="Times New Roman" w:hAnsi="Times New Roman"/>
          <w:color w:val="000000"/>
          <w:w w:val="98"/>
          <w:sz w:val="26"/>
        </w:rPr>
        <w:t>C.</w:t>
      </w:r>
      <w:r>
        <w:rPr>
          <w:rFonts w:ascii="Times New Roman" w:eastAsia="Times New Roman" w:hAnsi="Times New Roman"/>
          <w:color w:val="000000"/>
          <w:sz w:val="26"/>
        </w:rPr>
        <w:t xml:space="preserve">100 USD </w:t>
      </w:r>
      <w:r>
        <w:br/>
      </w:r>
      <w:r>
        <w:rPr>
          <w:rFonts w:ascii="Times New Roman" w:eastAsia="Times New Roman" w:hAnsi="Times New Roman"/>
          <w:color w:val="000000"/>
          <w:w w:val="98"/>
          <w:sz w:val="26"/>
        </w:rPr>
        <w:t>D.</w:t>
      </w:r>
      <w:r>
        <w:rPr>
          <w:rFonts w:ascii="Times New Roman" w:eastAsia="Times New Roman" w:hAnsi="Times New Roman"/>
          <w:color w:val="000000"/>
          <w:sz w:val="26"/>
        </w:rPr>
        <w:t xml:space="preserve">180 USD </w:t>
      </w:r>
    </w:p>
    <w:p w14:paraId="58F1CCBB" w14:textId="77777777" w:rsidR="00B90F22" w:rsidRDefault="004D3BE9">
      <w:pPr>
        <w:autoSpaceDE w:val="0"/>
        <w:autoSpaceDN w:val="0"/>
        <w:spacing w:before="108" w:after="0" w:line="344" w:lineRule="exact"/>
        <w:ind w:right="288"/>
      </w:pPr>
      <w:r>
        <w:rPr>
          <w:rFonts w:ascii="Times New Roman,Bold" w:eastAsia="Times New Roman,Bold" w:hAnsi="Times New Roman,Bold"/>
          <w:b/>
          <w:color w:val="000000"/>
          <w:w w:val="98"/>
          <w:sz w:val="26"/>
        </w:rPr>
        <w:t>15.</w:t>
      </w:r>
      <w:r>
        <w:rPr>
          <w:rFonts w:ascii="Times New Roman,Bold" w:eastAsia="Times New Roman,Bold" w:hAnsi="Times New Roman,Bold"/>
          <w:b/>
          <w:color w:val="000000"/>
          <w:sz w:val="26"/>
        </w:rPr>
        <w:t>V</w:t>
      </w:r>
      <w:r>
        <w:rPr>
          <w:rFonts w:ascii="Times New Roman,Bold" w:eastAsia="Times New Roman,Bold" w:hAnsi="Times New Roman,Bold"/>
          <w:b/>
          <w:color w:val="000000"/>
          <w:sz w:val="26"/>
        </w:rPr>
        <w:t>ố</w:t>
      </w:r>
      <w:r>
        <w:rPr>
          <w:rFonts w:ascii="Times New Roman,Bold" w:eastAsia="Times New Roman,Bold" w:hAnsi="Times New Roman,Bold"/>
          <w:b/>
          <w:color w:val="000000"/>
          <w:sz w:val="26"/>
        </w:rPr>
        <w:t>n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1.000.000 USD, c</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u t</w:t>
      </w:r>
      <w:r>
        <w:rPr>
          <w:rFonts w:ascii="Times New Roman,Bold" w:eastAsia="Times New Roman,Bold" w:hAnsi="Times New Roman,Bold"/>
          <w:b/>
          <w:color w:val="000000"/>
          <w:sz w:val="26"/>
        </w:rPr>
        <w:t>ạ</w:t>
      </w:r>
      <w:r>
        <w:rPr>
          <w:rFonts w:ascii="Times New Roman,Bold" w:eastAsia="Times New Roman,Bold" w:hAnsi="Times New Roman,Bold"/>
          <w:b/>
          <w:color w:val="000000"/>
          <w:sz w:val="26"/>
        </w:rPr>
        <w:t>o h</w:t>
      </w:r>
      <w:r>
        <w:rPr>
          <w:rFonts w:ascii="Times New Roman,Bold" w:eastAsia="Times New Roman,Bold" w:hAnsi="Times New Roman,Bold"/>
          <w:b/>
          <w:color w:val="000000"/>
          <w:sz w:val="26"/>
        </w:rPr>
        <w:t>ữ</w:t>
      </w:r>
      <w:r>
        <w:rPr>
          <w:rFonts w:ascii="Times New Roman,Bold" w:eastAsia="Times New Roman,Bold" w:hAnsi="Times New Roman,Bold"/>
          <w:b/>
          <w:color w:val="000000"/>
          <w:sz w:val="26"/>
        </w:rPr>
        <w:t>u cơ 3/2, m’=100%. Xác đ</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nh t</w:t>
      </w:r>
      <w:r>
        <w:rPr>
          <w:rFonts w:ascii="Times New Roman,Bold" w:eastAsia="Times New Roman,Bold" w:hAnsi="Times New Roman,Bold"/>
          <w:b/>
          <w:color w:val="000000"/>
          <w:sz w:val="26"/>
        </w:rPr>
        <w:t>ỷ</w:t>
      </w:r>
      <w:r>
        <w:rPr>
          <w:rFonts w:ascii="Times New Roman,Bold" w:eastAsia="Times New Roman,Bold" w:hAnsi="Times New Roman,Bold"/>
          <w:b/>
          <w:color w:val="000000"/>
          <w:sz w:val="26"/>
        </w:rPr>
        <w:t xml:space="preserve"> su</w:t>
      </w:r>
      <w:r>
        <w:rPr>
          <w:rFonts w:ascii="Times New Roman,Bold" w:eastAsia="Times New Roman,Bold" w:hAnsi="Times New Roman,Bold"/>
          <w:b/>
          <w:color w:val="000000"/>
          <w:sz w:val="26"/>
        </w:rPr>
        <w:t>ấ</w:t>
      </w:r>
      <w:r>
        <w:rPr>
          <w:rFonts w:ascii="Times New Roman,Bold" w:eastAsia="Times New Roman,Bold" w:hAnsi="Times New Roman,Bold"/>
          <w:b/>
          <w:color w:val="000000"/>
          <w:sz w:val="26"/>
        </w:rPr>
        <w:t>t l</w:t>
      </w:r>
      <w:r>
        <w:rPr>
          <w:rFonts w:ascii="Times New Roman,Bold" w:eastAsia="Times New Roman,Bold" w:hAnsi="Times New Roman,Bold"/>
          <w:b/>
          <w:color w:val="000000"/>
          <w:sz w:val="26"/>
        </w:rPr>
        <w:t>ợ</w:t>
      </w:r>
      <w:r>
        <w:rPr>
          <w:rFonts w:ascii="Times New Roman,Bold" w:eastAsia="Times New Roman,Bold" w:hAnsi="Times New Roman,Bold"/>
          <w:b/>
          <w:color w:val="000000"/>
          <w:sz w:val="26"/>
        </w:rPr>
        <w:t>i nhu</w:t>
      </w:r>
      <w:r>
        <w:rPr>
          <w:rFonts w:ascii="Times New Roman,Bold" w:eastAsia="Times New Roman,Bold" w:hAnsi="Times New Roman,Bold"/>
          <w:b/>
          <w:color w:val="000000"/>
          <w:sz w:val="26"/>
        </w:rPr>
        <w:t>ậ</w:t>
      </w:r>
      <w:r>
        <w:rPr>
          <w:rFonts w:ascii="Times New Roman,Bold" w:eastAsia="Times New Roman,Bold" w:hAnsi="Times New Roman,Bold"/>
          <w:b/>
          <w:color w:val="000000"/>
          <w:sz w:val="26"/>
        </w:rPr>
        <w:t>n c</w:t>
      </w:r>
      <w:r>
        <w:rPr>
          <w:rFonts w:ascii="Times New Roman,Bold" w:eastAsia="Times New Roman,Bold" w:hAnsi="Times New Roman,Bold"/>
          <w:b/>
          <w:color w:val="000000"/>
          <w:sz w:val="26"/>
        </w:rPr>
        <w:t>ủ</w:t>
      </w:r>
      <w:r>
        <w:rPr>
          <w:rFonts w:ascii="Times New Roman,Bold" w:eastAsia="Times New Roman,Bold" w:hAnsi="Times New Roman,Bold"/>
          <w:b/>
          <w:color w:val="000000"/>
          <w:sz w:val="26"/>
        </w:rPr>
        <w:t>a doanh nghi</w:t>
      </w:r>
      <w:r>
        <w:rPr>
          <w:rFonts w:ascii="Times New Roman,Bold" w:eastAsia="Times New Roman,Bold" w:hAnsi="Times New Roman,Bold"/>
          <w:b/>
          <w:color w:val="000000"/>
          <w:sz w:val="26"/>
        </w:rPr>
        <w:t>ệ</w:t>
      </w:r>
      <w:r>
        <w:rPr>
          <w:rFonts w:ascii="Times New Roman,Bold" w:eastAsia="Times New Roman,Bold" w:hAnsi="Times New Roman,Bold"/>
          <w:b/>
          <w:color w:val="000000"/>
          <w:sz w:val="26"/>
        </w:rPr>
        <w:t>p tư b</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n n</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u bi</w:t>
      </w:r>
      <w:r>
        <w:rPr>
          <w:rFonts w:ascii="Times New Roman,Bold" w:eastAsia="Times New Roman,Bold" w:hAnsi="Times New Roman,Bold"/>
          <w:b/>
          <w:color w:val="000000"/>
          <w:sz w:val="26"/>
        </w:rPr>
        <w:t>ế</w:t>
      </w:r>
      <w:r>
        <w:rPr>
          <w:rFonts w:ascii="Times New Roman,Bold" w:eastAsia="Times New Roman,Bold" w:hAnsi="Times New Roman,Bold"/>
          <w:b/>
          <w:color w:val="000000"/>
          <w:sz w:val="26"/>
        </w:rPr>
        <w:t>t giá c</w:t>
      </w:r>
      <w:r>
        <w:rPr>
          <w:rFonts w:ascii="Times New Roman,Bold" w:eastAsia="Times New Roman,Bold" w:hAnsi="Times New Roman,Bold"/>
          <w:b/>
          <w:color w:val="000000"/>
          <w:sz w:val="26"/>
        </w:rPr>
        <w:t>ả</w:t>
      </w:r>
      <w:r>
        <w:rPr>
          <w:rFonts w:ascii="Times New Roman,Bold" w:eastAsia="Times New Roman,Bold" w:hAnsi="Times New Roman,Bold"/>
          <w:b/>
          <w:color w:val="000000"/>
          <w:sz w:val="26"/>
        </w:rPr>
        <w:t xml:space="preserve"> b</w:t>
      </w:r>
      <w:r>
        <w:rPr>
          <w:rFonts w:ascii="Times New Roman,Bold" w:eastAsia="Times New Roman,Bold" w:hAnsi="Times New Roman,Bold"/>
          <w:b/>
          <w:color w:val="000000"/>
          <w:sz w:val="26"/>
        </w:rPr>
        <w:t>ằ</w:t>
      </w:r>
      <w:r>
        <w:rPr>
          <w:rFonts w:ascii="Times New Roman,Bold" w:eastAsia="Times New Roman,Bold" w:hAnsi="Times New Roman,Bold"/>
          <w:b/>
          <w:color w:val="000000"/>
          <w:sz w:val="26"/>
        </w:rPr>
        <w:t>ng giá tr</w:t>
      </w:r>
      <w:r>
        <w:rPr>
          <w:rFonts w:ascii="Times New Roman,Bold" w:eastAsia="Times New Roman,Bold" w:hAnsi="Times New Roman,Bold"/>
          <w:b/>
          <w:color w:val="000000"/>
          <w:sz w:val="26"/>
        </w:rPr>
        <w:t>ị</w:t>
      </w:r>
      <w:r>
        <w:rPr>
          <w:rFonts w:ascii="Times New Roman,Bold" w:eastAsia="Times New Roman,Bold" w:hAnsi="Times New Roman,Bold"/>
          <w:b/>
          <w:color w:val="000000"/>
          <w:sz w:val="26"/>
        </w:rPr>
        <w:t xml:space="preserve">? </w:t>
      </w:r>
      <w:r>
        <w:br/>
      </w:r>
      <w:r>
        <w:rPr>
          <w:rFonts w:ascii="Times New Roman" w:eastAsia="Times New Roman" w:hAnsi="Times New Roman"/>
          <w:color w:val="000000"/>
          <w:w w:val="98"/>
          <w:sz w:val="26"/>
        </w:rPr>
        <w:t>A.</w:t>
      </w:r>
      <w:r>
        <w:rPr>
          <w:rFonts w:ascii="Times New Roman" w:eastAsia="Times New Roman" w:hAnsi="Times New Roman"/>
          <w:color w:val="000000"/>
          <w:sz w:val="26"/>
        </w:rPr>
        <w:t xml:space="preserve">20%. </w:t>
      </w:r>
    </w:p>
    <w:p w14:paraId="4F4807C3"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B.</w:t>
      </w:r>
      <w:r>
        <w:rPr>
          <w:rFonts w:ascii="Times New Roman" w:eastAsia="Times New Roman" w:hAnsi="Times New Roman"/>
          <w:color w:val="000000"/>
          <w:sz w:val="26"/>
        </w:rPr>
        <w:t xml:space="preserve">40%. </w:t>
      </w:r>
    </w:p>
    <w:p w14:paraId="195E97E9" w14:textId="77777777" w:rsidR="00B90F22" w:rsidRDefault="004D3BE9">
      <w:pPr>
        <w:autoSpaceDE w:val="0"/>
        <w:autoSpaceDN w:val="0"/>
        <w:spacing w:before="72" w:after="0" w:line="346" w:lineRule="exact"/>
      </w:pPr>
      <w:r>
        <w:rPr>
          <w:rFonts w:ascii="Times New Roman" w:eastAsia="Times New Roman" w:hAnsi="Times New Roman"/>
          <w:color w:val="000000"/>
          <w:w w:val="98"/>
          <w:sz w:val="26"/>
        </w:rPr>
        <w:t>C.</w:t>
      </w:r>
      <w:r>
        <w:rPr>
          <w:rFonts w:ascii="Times New Roman" w:eastAsia="Times New Roman" w:hAnsi="Times New Roman"/>
          <w:color w:val="000000"/>
          <w:sz w:val="26"/>
        </w:rPr>
        <w:t xml:space="preserve">30%. </w:t>
      </w:r>
    </w:p>
    <w:p w14:paraId="5CF697D7" w14:textId="77777777" w:rsidR="00B90F22" w:rsidRDefault="004D3BE9">
      <w:pPr>
        <w:autoSpaceDE w:val="0"/>
        <w:autoSpaceDN w:val="0"/>
        <w:spacing w:before="74" w:after="0" w:line="346" w:lineRule="exact"/>
      </w:pPr>
      <w:r>
        <w:rPr>
          <w:rFonts w:ascii="Times New Roman" w:eastAsia="Times New Roman" w:hAnsi="Times New Roman"/>
          <w:color w:val="000000"/>
          <w:w w:val="98"/>
          <w:sz w:val="26"/>
        </w:rPr>
        <w:t>D.</w:t>
      </w:r>
      <w:r>
        <w:rPr>
          <w:rFonts w:ascii="Times New Roman" w:eastAsia="Times New Roman" w:hAnsi="Times New Roman"/>
          <w:color w:val="000000"/>
          <w:sz w:val="26"/>
        </w:rPr>
        <w:t xml:space="preserve">25%. </w:t>
      </w:r>
    </w:p>
    <w:p w14:paraId="7B2BF6E8" w14:textId="77777777" w:rsidR="00B90F22" w:rsidRDefault="004D3BE9">
      <w:pPr>
        <w:autoSpaceDE w:val="0"/>
        <w:autoSpaceDN w:val="0"/>
        <w:spacing w:before="642" w:after="0" w:line="320" w:lineRule="exact"/>
        <w:jc w:val="center"/>
      </w:pPr>
      <w:r>
        <w:rPr>
          <w:rFonts w:ascii="Times New Roman" w:eastAsia="Times New Roman" w:hAnsi="Times New Roman"/>
          <w:color w:val="000000"/>
          <w:sz w:val="24"/>
        </w:rPr>
        <w:t xml:space="preserve">17 </w:t>
      </w:r>
    </w:p>
    <w:sectPr w:rsidR="00B90F22" w:rsidSect="00034616">
      <w:pgSz w:w="12240" w:h="15840"/>
      <w:pgMar w:top="706" w:right="1348" w:bottom="49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 New Roman,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0722723">
    <w:abstractNumId w:val="8"/>
  </w:num>
  <w:num w:numId="2" w16cid:durableId="626549950">
    <w:abstractNumId w:val="6"/>
  </w:num>
  <w:num w:numId="3" w16cid:durableId="1996685820">
    <w:abstractNumId w:val="5"/>
  </w:num>
  <w:num w:numId="4" w16cid:durableId="2108577872">
    <w:abstractNumId w:val="4"/>
  </w:num>
  <w:num w:numId="5" w16cid:durableId="1608197394">
    <w:abstractNumId w:val="7"/>
  </w:num>
  <w:num w:numId="6" w16cid:durableId="2067751204">
    <w:abstractNumId w:val="3"/>
  </w:num>
  <w:num w:numId="7" w16cid:durableId="962660959">
    <w:abstractNumId w:val="2"/>
  </w:num>
  <w:num w:numId="8" w16cid:durableId="1655260251">
    <w:abstractNumId w:val="1"/>
  </w:num>
  <w:num w:numId="9" w16cid:durableId="37363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1C88"/>
    <w:rsid w:val="0029639D"/>
    <w:rsid w:val="00326F90"/>
    <w:rsid w:val="00433252"/>
    <w:rsid w:val="007F01D9"/>
    <w:rsid w:val="008B5AE2"/>
    <w:rsid w:val="00AA1D8D"/>
    <w:rsid w:val="00AC5C56"/>
    <w:rsid w:val="00B47730"/>
    <w:rsid w:val="00B90F22"/>
    <w:rsid w:val="00BB3212"/>
    <w:rsid w:val="00CB0664"/>
    <w:rsid w:val="00ED3B88"/>
    <w:rsid w:val="00F747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44772A"/>
  <w14:defaultImageDpi w14:val="300"/>
  <w15:docId w15:val="{7EDF808E-4F64-492E-A6B8-F0FA8CC7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C8B8837633EAF479FFAA18EAD001E44" ma:contentTypeVersion="4" ma:contentTypeDescription="Create a new document." ma:contentTypeScope="" ma:versionID="f6972df944d541f388418c06e2a6321d">
  <xsd:schema xmlns:xsd="http://www.w3.org/2001/XMLSchema" xmlns:xs="http://www.w3.org/2001/XMLSchema" xmlns:p="http://schemas.microsoft.com/office/2006/metadata/properties" xmlns:ns3="81562d72-9e58-499c-8e2a-8e0adf75b294" targetNamespace="http://schemas.microsoft.com/office/2006/metadata/properties" ma:root="true" ma:fieldsID="626ab161ccbf6d22ef7314cb6aa1ef5b" ns3:_="">
    <xsd:import namespace="81562d72-9e58-499c-8e2a-8e0adf75b29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562d72-9e58-499c-8e2a-8e0adf75b2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45FEE1EB-9DE5-43D2-80CF-B30DC09E9A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562d72-9e58-499c-8e2a-8e0adf75b2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793C3B-B868-44E0-A09D-F1A9611C0493}">
  <ds:schemaRefs>
    <ds:schemaRef ds:uri="http://schemas.microsoft.com/sharepoint/v3/contenttype/forms"/>
  </ds:schemaRefs>
</ds:datastoreItem>
</file>

<file path=customXml/itemProps4.xml><?xml version="1.0" encoding="utf-8"?>
<ds:datastoreItem xmlns:ds="http://schemas.openxmlformats.org/officeDocument/2006/customXml" ds:itemID="{3B35867F-BEA9-4EDB-A1AA-6C8AD9704683}">
  <ds:schemaRefs>
    <ds:schemaRef ds:uri="http://www.w3.org/XML/1998/namespace"/>
    <ds:schemaRef ds:uri="http://purl.org/dc/elements/1.1/"/>
    <ds:schemaRef ds:uri="http://schemas.openxmlformats.org/package/2006/metadata/core-properties"/>
    <ds:schemaRef ds:uri="81562d72-9e58-499c-8e2a-8e0adf75b294"/>
    <ds:schemaRef ds:uri="http://schemas.microsoft.com/office/2006/documentManagement/types"/>
    <ds:schemaRef ds:uri="http://purl.org/dc/dcmitype/"/>
    <ds:schemaRef ds:uri="http://purl.org/dc/term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3617</Words>
  <Characters>20620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2374801030025 - Phạm Hoàng Huân - 71K29KTPM02</cp:lastModifiedBy>
  <cp:revision>2</cp:revision>
  <dcterms:created xsi:type="dcterms:W3CDTF">2024-11-22T07:10:00Z</dcterms:created>
  <dcterms:modified xsi:type="dcterms:W3CDTF">2024-11-22T07:10:00Z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176ea45cf35dd2dc9fcd1e74d66bc7a95bceb7c27e6e4611d1cfd282879f9661</vt:lpwstr>
  </property>
  <property fmtid="{D5CDD505-2E9C-101B-9397-08002B2CF9AE}" pid="3" name="ContentTypeId">
    <vt:lpwstr>0x0101001C8B8837633EAF479FFAA18EAD001E44</vt:lpwstr>
  </property>
</Properties>
</file>